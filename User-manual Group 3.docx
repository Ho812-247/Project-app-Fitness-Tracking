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highlight w:val="none"/>
        </w:rPr>
        <w:t>User Manual for Helth &amp; Fitness</w:t>
      </w:r>
    </w:p>
    <w:p>
      <w:pPr>
        <w:pStyle w:val="181"/>
        <w:numPr>
          <w:ilvl w:val="0"/>
          <w:numId w:val="1"/>
        </w:numPr>
      </w:pPr>
      <w:r>
        <w:rPr>
          <w:highlight w:val="none"/>
        </w:rPr>
        <w:t>Table of Contents</w:t>
      </w:r>
    </w:p>
    <w:p>
      <w:r>
        <w:rPr>
          <w:highlight w:val="none"/>
        </w:rPr>
        <w:t>1. Introduction</w:t>
      </w:r>
    </w:p>
    <w:p>
      <w:r>
        <w:rPr>
          <w:highlight w:val="none"/>
        </w:rPr>
        <w:t xml:space="preserve">    - Welcome Message</w:t>
      </w:r>
    </w:p>
    <w:p>
      <w:r>
        <w:rPr>
          <w:highlight w:val="none"/>
        </w:rPr>
        <w:t xml:space="preserve">    - Purpose of the App</w:t>
      </w:r>
    </w:p>
    <w:p>
      <w:r>
        <w:rPr>
          <w:highlight w:val="none"/>
        </w:rPr>
        <w:t xml:space="preserve">    - Key Features Overview</w:t>
      </w:r>
    </w:p>
    <w:p>
      <w:r>
        <w:rPr>
          <w:highlight w:val="none"/>
        </w:rPr>
        <w:t>2. Getting Started</w:t>
      </w:r>
    </w:p>
    <w:p>
      <w:r>
        <w:rPr>
          <w:highlight w:val="none"/>
        </w:rPr>
        <w:t xml:space="preserve">    - System Requirements</w:t>
      </w:r>
    </w:p>
    <w:p>
      <w:r>
        <w:rPr>
          <w:highlight w:val="none"/>
        </w:rPr>
        <w:t xml:space="preserve">    - Installation Guide</w:t>
      </w:r>
    </w:p>
    <w:p>
      <w:r>
        <w:rPr>
          <w:highlight w:val="none"/>
        </w:rPr>
        <w:t>3. Navigating the App</w:t>
      </w:r>
    </w:p>
    <w:p>
      <w:r>
        <w:rPr>
          <w:highlight w:val="none"/>
        </w:rPr>
        <w:t xml:space="preserve">    - Overview of the User Interface</w:t>
      </w:r>
    </w:p>
    <w:p>
      <w:r>
        <w:rPr>
          <w:highlight w:val="none"/>
        </w:rPr>
        <w:t xml:space="preserve">    - Menu and Navigation Structure</w:t>
      </w:r>
    </w:p>
    <w:p>
      <w:r>
        <w:rPr>
          <w:highlight w:val="none"/>
        </w:rPr>
        <w:t xml:space="preserve">    - Customization and Personalization Options</w:t>
      </w:r>
    </w:p>
    <w:p>
      <w:r>
        <w:rPr>
          <w:highlight w:val="none"/>
        </w:rPr>
        <w:t>4. Using the Features</w:t>
      </w:r>
    </w:p>
    <w:p>
      <w:r>
        <w:rPr>
          <w:highlight w:val="none"/>
        </w:rPr>
        <w:t xml:space="preserve">    - Exercise and Workout Guidance</w:t>
      </w:r>
    </w:p>
    <w:p>
      <w:r>
        <w:rPr>
          <w:highlight w:val="none"/>
        </w:rPr>
        <w:t xml:space="preserve">        - Daily Exercise </w:t>
      </w:r>
    </w:p>
    <w:p>
      <w:r>
        <w:rPr>
          <w:highlight w:val="none"/>
        </w:rPr>
        <w:t xml:space="preserve">        - Workout Plans and Programs</w:t>
      </w:r>
    </w:p>
    <w:p>
      <w:r>
        <w:rPr>
          <w:highlight w:val="none"/>
        </w:rPr>
        <w:t xml:space="preserve">        - Tracking Workouts</w:t>
      </w:r>
    </w:p>
    <w:p>
      <w:r>
        <w:rPr>
          <w:highlight w:val="none"/>
        </w:rPr>
        <w:t xml:space="preserve">    - Nutrition and Diet Tracking</w:t>
      </w:r>
    </w:p>
    <w:p>
      <w:r>
        <w:rPr>
          <w:highlight w:val="none"/>
        </w:rPr>
        <w:t xml:space="preserve">        - Food Database</w:t>
      </w:r>
    </w:p>
    <w:p>
      <w:r>
        <w:rPr>
          <w:highlight w:val="none"/>
        </w:rPr>
        <w:t xml:space="preserve">        - Calorie Tracking</w:t>
      </w:r>
    </w:p>
    <w:p>
      <w:r>
        <w:rPr>
          <w:highlight w:val="none"/>
        </w:rPr>
        <w:t xml:space="preserve">    - Progress Tracking and Analytic</w:t>
      </w:r>
    </w:p>
    <w:p>
      <w:r>
        <w:rPr>
          <w:highlight w:val="none"/>
        </w:rPr>
        <w:t xml:space="preserve">        - Monitoring Progress</w:t>
      </w:r>
    </w:p>
    <w:p>
      <w:r>
        <w:rPr>
          <w:highlight w:val="none"/>
        </w:rPr>
        <w:t xml:space="preserve">        - Setting Goals</w:t>
      </w:r>
    </w:p>
    <w:p>
      <w:r>
        <w:rPr>
          <w:highlight w:val="none"/>
        </w:rPr>
        <w:t xml:space="preserve">        - Analyzing Statistics</w:t>
      </w:r>
    </w:p>
    <w:p>
      <w:r>
        <w:rPr>
          <w:highlight w:val="none"/>
        </w:rPr>
        <w:t>5. Troubleshooting</w:t>
      </w:r>
    </w:p>
    <w:p>
      <w:r>
        <w:rPr>
          <w:highlight w:val="none"/>
        </w:rPr>
        <w:t xml:space="preserve">    - Common Issues and Solutions</w:t>
      </w:r>
    </w:p>
    <w:p>
      <w:r>
        <w:rPr>
          <w:highlight w:val="none"/>
        </w:rPr>
        <w:t xml:space="preserve">    - Frequently Asked Questions (FAQs)</w:t>
      </w:r>
    </w:p>
    <w:p>
      <w:r>
        <w:rPr>
          <w:highlight w:val="none"/>
        </w:rPr>
        <w:t>6. Safety and Guidelines</w:t>
      </w:r>
    </w:p>
    <w:p>
      <w:r>
        <w:rPr>
          <w:highlight w:val="none"/>
        </w:rPr>
        <w:t xml:space="preserve">    - Safety Recommendations during Exercise</w:t>
      </w:r>
    </w:p>
    <w:p>
      <w:r>
        <w:rPr>
          <w:highlight w:val="none"/>
        </w:rPr>
        <w:t xml:space="preserve">    - App Usage Guidelines</w:t>
      </w:r>
    </w:p>
    <w:p>
      <w:r>
        <w:rPr>
          <w:highlight w:val="none"/>
        </w:rPr>
        <w:t xml:space="preserve">    - Terms of Use and Privacy Policy</w:t>
      </w:r>
    </w:p>
    <w:p>
      <w:r>
        <w:rPr>
          <w:highlight w:val="none"/>
        </w:rPr>
        <w:t>7. Support and Contact Information</w:t>
      </w:r>
    </w:p>
    <w:p>
      <w:r>
        <w:rPr>
          <w:highlight w:val="none"/>
        </w:rPr>
        <w:t xml:space="preserve">    - Customer Support Contact Details</w:t>
      </w:r>
    </w:p>
    <w:p>
      <w:r>
        <w:rPr>
          <w:highlight w:val="none"/>
        </w:rPr>
        <w:t xml:space="preserve">    - Feedback and Suggestions</w:t>
      </w:r>
    </w:p>
    <w:p>
      <w:r>
        <w:rPr>
          <w:highlight w:val="none"/>
        </w:rPr>
        <w:t>========================================================================</w:t>
      </w:r>
    </w:p>
    <w:p>
      <w:pPr>
        <w:pStyle w:val="181"/>
        <w:numPr>
          <w:ilvl w:val="0"/>
          <w:numId w:val="2"/>
        </w:numPr>
        <w:rPr>
          <w:highlight w:val="none"/>
        </w:rPr>
      </w:pPr>
      <w:r>
        <w:rPr>
          <w:highlight w:val="none"/>
        </w:rPr>
        <w:t>Introduction</w:t>
      </w:r>
    </w:p>
    <w:p>
      <w:pPr>
        <w:ind w:left="709" w:firstLine="0"/>
      </w:pPr>
      <w:r>
        <w:rPr>
          <w:highlight w:val="none"/>
        </w:rPr>
        <w:t>A. Welcome Message</w:t>
      </w:r>
    </w:p>
    <w:p>
      <w:pPr>
        <w:ind w:firstLine="708"/>
        <w:rPr>
          <w:highlight w:val="none"/>
        </w:rPr>
      </w:pPr>
      <w:r>
        <w:rPr>
          <w:highlight w:val="none"/>
        </w:rPr>
        <w:t>Welcome to Helth &amp; Fitness! This user manual is designed to guide you through the features and functionality of our fitness app, ensuring you get the most out of your fitness journey.</w:t>
      </w:r>
    </w:p>
    <w:p>
      <w:pPr>
        <w:ind w:left="0" w:firstLine="708"/>
      </w:pPr>
      <w:r>
        <w:rPr>
          <w:highlight w:val="none"/>
        </w:rPr>
        <w:t>B. Purpose of the App</w:t>
      </w:r>
    </w:p>
    <w:p>
      <w:pPr>
        <w:ind w:firstLine="708"/>
      </w:pPr>
      <w:r>
        <w:rPr>
          <w:highlight w:val="none"/>
        </w:rPr>
        <w:t>Helth &amp; Fitness is a comprehensive tool designed to assist you in achieving your fitness goals by providing workout guidance, nutrition tracking, progress monitoring, and more.</w:t>
      </w:r>
    </w:p>
    <w:p>
      <w:pPr>
        <w:ind w:left="0" w:firstLine="708"/>
      </w:pPr>
      <w:r>
        <w:rPr>
          <w:highlight w:val="none"/>
        </w:rPr>
        <w:t>C. Key Features Overview</w:t>
      </w:r>
    </w:p>
    <w:p>
      <w:pPr>
        <w:ind w:firstLine="708"/>
        <w:rPr>
          <w:highlight w:val="none"/>
        </w:rPr>
      </w:pPr>
      <w:r>
        <w:rPr>
          <w:highlight w:val="none"/>
        </w:rPr>
        <w:t>This section provides an overview of the primary features available in the app, giving users a glimpse of what they can expect and explore.</w:t>
      </w:r>
    </w:p>
    <w:p>
      <w:r>
        <w:rPr>
          <w:highlight w:val="none"/>
        </w:rPr>
        <w:t xml:space="preserve">    - Exercise and Workout Guidance</w:t>
      </w:r>
    </w:p>
    <w:p>
      <w:r>
        <w:rPr>
          <w:highlight w:val="none"/>
        </w:rPr>
        <w:t xml:space="preserve">    - Nutrition and Diet Tracking</w:t>
      </w:r>
    </w:p>
    <w:p>
      <w:r>
        <w:rPr>
          <w:highlight w:val="none"/>
        </w:rPr>
        <w:t xml:space="preserve">    - Progress Tracking and Analytic</w:t>
      </w:r>
    </w:p>
    <w:p>
      <w:pPr>
        <w:pStyle w:val="181"/>
        <w:numPr>
          <w:ilvl w:val="0"/>
          <w:numId w:val="3"/>
        </w:numPr>
      </w:pPr>
      <w:r>
        <w:rPr>
          <w:highlight w:val="none"/>
        </w:rPr>
        <w:t>Getting Started</w:t>
      </w:r>
    </w:p>
    <w:p>
      <w:pPr>
        <w:ind w:left="0" w:firstLine="708"/>
      </w:pPr>
      <w:r>
        <w:rPr>
          <w:highlight w:val="none"/>
        </w:rPr>
        <w:t>A. System Requirements</w:t>
      </w:r>
    </w:p>
    <w:p>
      <w:pPr>
        <w:ind w:firstLine="708"/>
      </w:pPr>
      <w:r>
        <w:rPr>
          <w:highlight w:val="none"/>
        </w:rPr>
        <w:t>Before installing Helth &amp; Fitness, ensure that your device meets the following system requirements:</w:t>
      </w:r>
    </w:p>
    <w:p>
      <w:r>
        <w:rPr>
          <w:highlight w:val="none"/>
        </w:rPr>
        <w:t>- Operating System: Compatible with Android 7.0 (Nougat) or later</w:t>
      </w:r>
    </w:p>
    <w:p>
      <w:r>
        <w:rPr>
          <w:highlight w:val="none"/>
        </w:rPr>
        <w:t>- Device Compatibility: Compatible with Android smart phones and tablets</w:t>
      </w:r>
    </w:p>
    <w:p>
      <w:r>
        <w:rPr>
          <w:highlight w:val="none"/>
        </w:rPr>
        <w:t>- Internet Connection: Required for initial setup and accessing online features</w:t>
      </w:r>
    </w:p>
    <w:p>
      <w:pPr>
        <w:ind w:firstLine="708"/>
      </w:pPr>
      <w:r>
        <w:rPr>
          <w:highlight w:val="none"/>
        </w:rPr>
        <w:t>B. Installation Guide</w:t>
      </w:r>
    </w:p>
    <w:p>
      <w:pPr>
        <w:ind w:left="708" w:firstLine="0"/>
      </w:pPr>
      <w:r>
        <w:rPr>
          <w:highlight w:val="none"/>
        </w:rPr>
        <w:t>Android Devices (Smart phones, Tablets)</w:t>
      </w:r>
    </w:p>
    <w:p>
      <w:pPr>
        <w:rPr>
          <w:highlight w:val="none"/>
        </w:rPr>
      </w:pPr>
      <w:r>
        <w:rPr>
          <w:highlight w:val="none"/>
        </w:rPr>
        <w:t>a. Open the Google Play Store on your device.</w:t>
      </w:r>
    </w:p>
    <w:p>
      <w:pPr>
        <w:jc w:val="center"/>
      </w:pPr>
      <w:r>
        <w:drawing>
          <wp:inline distT="0" distB="0" distL="0" distR="0">
            <wp:extent cx="2360930" cy="13277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1321" cy="132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highlight w:val="none"/>
        </w:rPr>
      </w:pPr>
      <w:r>
        <w:rPr>
          <w:highlight w:val="none"/>
        </w:rPr>
        <w:t>b. Search for "[Your Fitness App Name]" in the search field and select the app.</w:t>
      </w:r>
    </w:p>
    <w:p>
      <w:pPr>
        <w:jc w:val="center"/>
      </w:pPr>
      <w:r>
        <w:drawing>
          <wp:inline distT="0" distB="0" distL="0" distR="0">
            <wp:extent cx="5940425" cy="21405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rcRect b="279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4" cy="2140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highlight w:val="none"/>
        </w:rPr>
      </w:pPr>
      <w:r>
        <w:rPr>
          <w:highlight w:val="none"/>
        </w:rPr>
        <w:t>c. Tap the "Install" button and allow the app to download and install on your device.</w:t>
      </w:r>
    </w:p>
    <w:p>
      <w:pPr>
        <w:jc w:val="center"/>
      </w:pPr>
      <w:r>
        <w:drawing>
          <wp:inline distT="0" distB="0" distL="0" distR="0">
            <wp:extent cx="4200525" cy="685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rcRect t="44158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686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highlight w:val="none"/>
        </w:rPr>
        <w:t>d. After installation, open the app and continue with the registration process.</w:t>
      </w:r>
    </w:p>
    <w:p>
      <w:pPr>
        <w:jc w:val="center"/>
      </w:pPr>
      <w:r>
        <w:drawing>
          <wp:inline distT="0" distB="0" distL="114300" distR="114300">
            <wp:extent cx="1914525" cy="1790700"/>
            <wp:effectExtent l="0" t="0" r="3175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&lt;- app icon</w:t>
      </w:r>
    </w:p>
    <w:p>
      <w:pPr>
        <w:pStyle w:val="181"/>
        <w:numPr>
          <w:ilvl w:val="0"/>
          <w:numId w:val="4"/>
        </w:numPr>
        <w:rPr>
          <w:highlight w:val="none"/>
        </w:rPr>
      </w:pPr>
      <w:r>
        <w:rPr>
          <w:highlight w:val="none"/>
        </w:rPr>
        <w:t>Navigating the App</w:t>
      </w:r>
      <w:bookmarkStart w:id="0" w:name="_GoBack"/>
      <w:bookmarkEnd w:id="0"/>
    </w:p>
    <w:p>
      <w:pPr>
        <w:ind w:firstLine="708"/>
      </w:pPr>
      <w:r>
        <w:rPr>
          <w:highlight w:val="none"/>
        </w:rPr>
        <w:t>A. Overview of the User Interface</w:t>
      </w:r>
    </w:p>
    <w:p>
      <w:pPr>
        <w:ind w:firstLine="708"/>
      </w:pPr>
      <w:r>
        <w:rPr>
          <w:highlight w:val="none"/>
        </w:rPr>
        <w:t>Helth &amp; Fitness features a user-friendly interface designed to provide easy access to its various functionality. Here's an overview:</w:t>
      </w:r>
    </w:p>
    <w:p>
      <w:pPr>
        <w:ind w:left="708" w:firstLine="708"/>
      </w:pPr>
      <w:r>
        <w:rPr>
          <w:highlight w:val="none"/>
        </w:rPr>
        <w:t>a. Home Screen</w:t>
      </w:r>
    </w:p>
    <w:p>
      <w:pPr>
        <w:jc w:val="center"/>
      </w:pPr>
      <w:r>
        <w:drawing>
          <wp:inline distT="0" distB="0" distL="0" distR="0">
            <wp:extent cx="3519170" cy="78263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9591" cy="7826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highlight w:val="none"/>
        </w:rPr>
        <w:t>- Upon logging in, you'll land on the home screen/dashboard.</w:t>
      </w:r>
    </w:p>
    <w:p>
      <w:r>
        <w:rPr>
          <w:highlight w:val="none"/>
        </w:rPr>
        <w:t>- The home screen displays a summary of your daily activity, including workouts, calorie intake, progress stats, etc.</w:t>
      </w:r>
    </w:p>
    <w:p>
      <w:r>
        <w:rPr>
          <w:highlight w:val="none"/>
        </w:rPr>
        <w:t>- Access primary features, such as workouts, nutrition, progress tracking, etc., through intuitive  menu options.</w:t>
      </w:r>
    </w:p>
    <w:p>
      <w:pPr>
        <w:ind w:left="708" w:firstLine="708"/>
      </w:pPr>
      <w:r>
        <w:rPr>
          <w:highlight w:val="none"/>
        </w:rPr>
        <w:t>b. Menu and Navigation Structure</w:t>
      </w:r>
    </w:p>
    <w:p>
      <w:pPr>
        <w:rPr>
          <w:highlight w:val="none"/>
        </w:rPr>
      </w:pPr>
      <w:r>
        <w:rPr>
          <w:highlight w:val="none"/>
        </w:rPr>
        <w:t>- Navigation Bar:*Located at the bottom of the screen, it includes icons for quick access to major sections like "Workouts," "Calculator," "Walk&amp;steps," etc.</w:t>
      </w:r>
    </w:p>
    <w:p>
      <w:pPr>
        <w:jc w:val="center"/>
        <w:rPr>
          <w:highlight w:val="none"/>
        </w:rPr>
      </w:pPr>
      <w:r>
        <w:drawing>
          <wp:inline distT="0" distB="0" distL="0" distR="0">
            <wp:extent cx="3519170" cy="5816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rcRect t="92562"/>
                    <a:stretch>
                      <a:fillRect/>
                    </a:stretch>
                  </pic:blipFill>
                  <pic:spPr>
                    <a:xfrm>
                      <a:off x="0" y="0"/>
                      <a:ext cx="3519591" cy="582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highlight w:val="none"/>
        </w:rPr>
        <w:t>- Sidebar/Menu: Tap the menu icon (represented by three horizontal lines icon) to access additional features, settings, and account options.</w:t>
      </w:r>
    </w:p>
    <w:p>
      <w:pPr>
        <w:jc w:val="center"/>
      </w:pPr>
      <w:r>
        <w:drawing>
          <wp:inline distT="0" distB="0" distL="0" distR="0">
            <wp:extent cx="3519170" cy="7543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rcRect t="3545" b="86815"/>
                    <a:stretch>
                      <a:fillRect/>
                    </a:stretch>
                  </pic:blipFill>
                  <pic:spPr>
                    <a:xfrm>
                      <a:off x="0" y="0"/>
                      <a:ext cx="3519591" cy="754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08" w:firstLine="708"/>
      </w:pPr>
      <w:r>
        <w:rPr>
          <w:highlight w:val="none"/>
        </w:rPr>
        <w:t>c. Customizing Workouts and Nutrition Plans</w:t>
      </w:r>
    </w:p>
    <w:p>
      <w:pPr>
        <w:jc w:val="center"/>
      </w:pPr>
      <w:r>
        <w:drawing>
          <wp:inline distT="0" distB="0" distL="0" distR="0">
            <wp:extent cx="2582545" cy="57429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82682" cy="574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highlight w:val="none"/>
        </w:rPr>
        <w:t>- Access pre-designed workout plans or create custom workouts tailored to your preferences and fitness level.</w:t>
      </w:r>
    </w:p>
    <w:p>
      <w:r>
        <w:rPr>
          <w:highlight w:val="none"/>
        </w:rPr>
        <w:t>- Plan daily workout, calorie intake, and set get up time.</w:t>
      </w:r>
    </w:p>
    <w:p>
      <w:pPr>
        <w:ind w:firstLine="0"/>
      </w:pPr>
      <w:r>
        <w:rPr>
          <w:highlight w:val="none"/>
        </w:rPr>
        <w:t>4. Using the Features</w:t>
      </w:r>
    </w:p>
    <w:p>
      <w:pPr>
        <w:ind w:firstLine="708"/>
      </w:pPr>
      <w:r>
        <w:rPr>
          <w:highlight w:val="none"/>
        </w:rPr>
        <w:t>A. Function Workouts (Instruction with Animation)</w:t>
      </w:r>
    </w:p>
    <w:p>
      <w:pPr>
        <w:ind w:firstLine="708"/>
      </w:pPr>
      <w:r>
        <w:rPr>
          <w:highlight w:val="none"/>
        </w:rPr>
        <w:t>Accessing Workouts</w:t>
      </w:r>
    </w:p>
    <w:p>
      <w:pPr>
        <w:rPr>
          <w:highlight w:val="none"/>
        </w:rPr>
      </w:pPr>
      <w:r>
        <w:rPr>
          <w:highlight w:val="none"/>
        </w:rPr>
        <w:t>- Workout Library: Explore the "Workouts" section to find a variety of exercises categorized by muscle groups, equipment, or workout types.</w:t>
      </w:r>
    </w:p>
    <w:p>
      <w:pPr>
        <w:jc w:val="center"/>
        <w:rPr>
          <w:highlight w:val="none"/>
        </w:rPr>
      </w:pPr>
      <w:r>
        <w:drawing>
          <wp:inline distT="0" distB="0" distL="0" distR="0">
            <wp:extent cx="3022600" cy="67221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3049" cy="6722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highlight w:val="none"/>
        </w:rPr>
        <w:t>- Exercise Details: Tap on any exercise to access detailed instructions, including proper form, technique, and recommendations.</w:t>
      </w:r>
    </w:p>
    <w:p>
      <w:pPr>
        <w:ind w:firstLine="708"/>
      </w:pPr>
      <w:r>
        <w:rPr>
          <w:highlight w:val="none"/>
        </w:rPr>
        <w:t>Animated Instructions</w:t>
      </w:r>
    </w:p>
    <w:p>
      <w:r>
        <w:rPr>
          <w:highlight w:val="none"/>
        </w:rPr>
        <w:t>- Visual Guidance: Animated demonstrations illustrate exercise techniques, providing step-by-step instructions for each movement.</w:t>
      </w:r>
    </w:p>
    <w:p>
      <w:r>
        <w:rPr>
          <w:highlight w:val="none"/>
        </w:rPr>
        <w:t>- Repeat Gif: Replay animations to ensure you understand and perform exercises correctly.</w:t>
      </w:r>
    </w:p>
    <w:p>
      <w:pPr>
        <w:ind w:firstLine="708"/>
      </w:pPr>
      <w:r>
        <w:rPr>
          <w:highlight w:val="none"/>
        </w:rPr>
        <w:t>B.Calculators</w:t>
      </w:r>
    </w:p>
    <w:p>
      <w:pPr>
        <w:ind w:firstLine="708"/>
      </w:pPr>
      <w:r>
        <w:rPr>
          <w:highlight w:val="none"/>
        </w:rPr>
        <w:t>Health Metrics Calculator</w:t>
      </w:r>
    </w:p>
    <w:p>
      <w:pPr>
        <w:jc w:val="center"/>
      </w:pPr>
      <w:r>
        <w:drawing>
          <wp:inline distT="0" distB="0" distL="0" distR="0">
            <wp:extent cx="2946400" cy="655256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6777" cy="6552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highlight w:val="none"/>
        </w:rPr>
        <w:t>- Blood Pressure: Use the blood pressure calculator to input systolic and diastolic readings for instant analysis and tracking.</w:t>
      </w:r>
    </w:p>
    <w:p>
      <w:r>
        <w:rPr>
          <w:highlight w:val="none"/>
        </w:rPr>
        <w:t>- Calories Burned: Input exercise duration, intensity, and body weight to estimate calories burned during workouts.</w:t>
      </w:r>
    </w:p>
    <w:p>
      <w:r>
        <w:rPr>
          <w:highlight w:val="none"/>
        </w:rPr>
        <w:t>- Body Fat Percentage: Calculate body fat percentage based on measurements for monitoring changes.</w:t>
      </w:r>
    </w:p>
    <w:p>
      <w:pPr>
        <w:ind w:firstLine="708"/>
      </w:pPr>
      <w:r>
        <w:rPr>
          <w:highlight w:val="none"/>
        </w:rPr>
        <w:t>C. Walks &amp; Steps</w:t>
      </w:r>
    </w:p>
    <w:p>
      <w:pPr>
        <w:ind w:firstLine="708"/>
      </w:pPr>
      <w:r>
        <w:rPr>
          <w:highlight w:val="none"/>
        </w:rPr>
        <w:t>Step Tracking</w:t>
      </w:r>
    </w:p>
    <w:p>
      <w:pPr>
        <w:jc w:val="center"/>
      </w:pPr>
      <w:r>
        <w:drawing>
          <wp:inline distT="0" distB="0" distL="0" distR="0">
            <wp:extent cx="2967990" cy="66008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68437" cy="660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highlight w:val="none"/>
        </w:rPr>
        <w:t>- Automatic Tracking: The app tracks steps throughout the day, providing real-time updates on the number of steps taken.</w:t>
      </w:r>
    </w:p>
    <w:p>
      <w:r>
        <w:rPr>
          <w:highlight w:val="none"/>
        </w:rPr>
        <w:t>- Daily Progress: View step counts and daily walking progress in a user-friendly interface.</w:t>
      </w:r>
    </w:p>
    <w:p>
      <w:pPr>
        <w:ind w:firstLine="708"/>
      </w:pPr>
      <w:r>
        <w:rPr>
          <w:highlight w:val="none"/>
        </w:rPr>
        <w:t>D. Reminders</w:t>
      </w:r>
    </w:p>
    <w:p>
      <w:pPr>
        <w:ind w:firstLine="708"/>
      </w:pPr>
      <w:r>
        <w:rPr>
          <w:highlight w:val="none"/>
        </w:rPr>
        <w:t>Setting Workout Reminders</w:t>
      </w:r>
    </w:p>
    <w:p>
      <w:r>
        <w:rPr>
          <w:highlight w:val="none"/>
        </w:rPr>
        <w:t>- Customizable Alerts: Set reminders for workout sessions or exercise routines.</w:t>
      </w:r>
    </w:p>
    <w:p>
      <w:r>
        <w:rPr>
          <w:highlight w:val="none"/>
        </w:rPr>
        <w:t>- Frequency and Time: Personalize reminders by scheduling specific times and days to suit your routine.</w:t>
      </w:r>
    </w:p>
    <w:p>
      <w:pPr>
        <w:ind w:left="709"/>
      </w:pPr>
      <w:r>
        <w:rPr>
          <w:highlight w:val="none"/>
        </w:rPr>
        <w:t>Note:</w:t>
      </w:r>
    </w:p>
    <w:p>
      <w:r>
        <w:rPr>
          <w:highlight w:val="none"/>
        </w:rPr>
        <w:t>- Animated instructions aim to guide users visually through exercise techniques and form.</w:t>
      </w:r>
    </w:p>
    <w:p>
      <w:r>
        <w:rPr>
          <w:highlight w:val="none"/>
        </w:rPr>
        <w:t>- The health metrics calculator provides quick estimations for various health-related data.</w:t>
      </w:r>
    </w:p>
    <w:p>
      <w:r>
        <w:rPr>
          <w:highlight w:val="none"/>
        </w:rPr>
        <w:t>- Walks &amp; Steps feature encourages users to stay active by monitoring daily steps.</w:t>
      </w:r>
    </w:p>
    <w:p>
      <w:r>
        <w:rPr>
          <w:highlight w:val="none"/>
        </w:rPr>
        <w:t>- Reminders ensure users stay consistent with their workout schedules.</w:t>
      </w:r>
    </w:p>
    <w:p>
      <w:r>
        <w:rPr>
          <w:highlight w:val="none"/>
        </w:rPr>
        <w:t>5. Troubleshooting</w:t>
      </w:r>
    </w:p>
    <w:p>
      <w:pPr>
        <w:ind w:firstLine="708"/>
      </w:pPr>
      <w:r>
        <w:rPr>
          <w:highlight w:val="none"/>
        </w:rPr>
        <w:t>A. Common Issues and Solutions</w:t>
      </w:r>
    </w:p>
    <w:p>
      <w:pPr>
        <w:ind w:firstLine="708"/>
      </w:pPr>
      <w:r>
        <w:rPr>
          <w:highlight w:val="none"/>
        </w:rPr>
        <w:t>App Crashes or Freezes</w:t>
      </w:r>
    </w:p>
    <w:p>
      <w:r>
        <w:rPr>
          <w:highlight w:val="none"/>
        </w:rPr>
        <w:t>- Restart the App: Close the app and reopen it to resolve minor glitches or temporary freezes.</w:t>
      </w:r>
    </w:p>
    <w:p>
      <w:r>
        <w:rPr>
          <w:highlight w:val="none"/>
        </w:rPr>
        <w:t>- Device Restart: Restart your device, as this can often resolve performance issues.</w:t>
      </w:r>
    </w:p>
    <w:p>
      <w:pPr>
        <w:ind w:firstLine="708"/>
      </w:pPr>
      <w:r>
        <w:rPr>
          <w:highlight w:val="none"/>
        </w:rPr>
        <w:t>Syncing and Data Problems</w:t>
      </w:r>
    </w:p>
    <w:p>
      <w:r>
        <w:rPr>
          <w:highlight w:val="none"/>
        </w:rPr>
        <w:t>- Check Internet Connection: Ensure a stable internet connection to facilitate data syncing between the app and servers.</w:t>
      </w:r>
    </w:p>
    <w:p>
      <w:r>
        <w:rPr>
          <w:highlight w:val="none"/>
        </w:rPr>
        <w:t>- Refresh or Sync Data: Manually sync data in the app settings to update recent changes or entries.</w:t>
      </w:r>
    </w:p>
    <w:p>
      <w:pPr>
        <w:ind w:firstLine="708"/>
      </w:pPr>
      <w:r>
        <w:rPr>
          <w:highlight w:val="none"/>
        </w:rPr>
        <w:t>B. Frequently Asked Questions (FAQs)</w:t>
      </w:r>
    </w:p>
    <w:p>
      <w:pPr>
        <w:ind w:firstLine="708"/>
      </w:pPr>
      <w:r>
        <w:rPr>
          <w:highlight w:val="none"/>
        </w:rPr>
        <w:t>Q: I can't find a specific exercise in the library. What should I do?</w:t>
      </w:r>
    </w:p>
    <w:p>
      <w:r>
        <w:rPr>
          <w:highlight w:val="none"/>
        </w:rPr>
        <w:t>- A: Our exercise library is regularly updated. If you can't find a specific exercise, try using different keywords or check for similar exercises under related categories.</w:t>
      </w:r>
    </w:p>
    <w:p>
      <w:r>
        <w:rPr>
          <w:highlight w:val="none"/>
        </w:rPr>
        <w:t>#### Q: I'm not receiving reminders for my scheduled workouts. How can I fix this?</w:t>
      </w:r>
    </w:p>
    <w:p>
      <w:r>
        <w:rPr>
          <w:highlight w:val="none"/>
        </w:rPr>
        <w:t>- A: Ensure the app has the necessary permissions enabled for sending notifications. Go to app settings and enable notifications for reminders.</w:t>
      </w:r>
    </w:p>
    <w:p>
      <w:pPr>
        <w:ind w:firstLine="708"/>
      </w:pPr>
      <w:r>
        <w:rPr>
          <w:highlight w:val="none"/>
        </w:rPr>
        <w:t>Q: I'm experiencing inaccuracies in step counting. What should I do?</w:t>
      </w:r>
    </w:p>
    <w:p>
      <w:r>
        <w:rPr>
          <w:highlight w:val="none"/>
        </w:rPr>
        <w:t>- A: Step counting may vary based on device sensitivity and calibration. Try adjusting the step tracking settings or ensure the device is securely attached while walking.</w:t>
      </w:r>
    </w:p>
    <w:p>
      <w:pPr>
        <w:ind w:firstLine="708"/>
      </w:pPr>
      <w:r>
        <w:rPr>
          <w:highlight w:val="none"/>
        </w:rPr>
        <w:t>Note:</w:t>
      </w:r>
    </w:p>
    <w:p>
      <w:r>
        <w:rPr>
          <w:highlight w:val="none"/>
        </w:rPr>
        <w:t>- Troubleshooting steps provided here address common issues users might encounter while using the app.</w:t>
      </w:r>
    </w:p>
    <w:p>
      <w:r>
        <w:rPr>
          <w:highlight w:val="none"/>
        </w:rPr>
        <w:t>- Encourage users to reach out to customer support or check the app's website for further assistance if issues persist.</w:t>
      </w:r>
    </w:p>
    <w:p>
      <w:r>
        <w:rPr>
          <w:highlight w:val="none"/>
        </w:rPr>
        <w:t>6. Safety and Guidelines</w:t>
      </w:r>
    </w:p>
    <w:p>
      <w:pPr>
        <w:ind w:firstLine="708"/>
      </w:pPr>
      <w:r>
        <w:rPr>
          <w:highlight w:val="none"/>
        </w:rPr>
        <w:t>A. Safety Recommendations during Exercise</w:t>
      </w:r>
    </w:p>
    <w:p>
      <w:pPr>
        <w:ind w:firstLine="708"/>
      </w:pPr>
      <w:r>
        <w:rPr>
          <w:highlight w:val="none"/>
        </w:rPr>
        <w:t>Warm-Up and Cool Down</w:t>
      </w:r>
    </w:p>
    <w:p>
      <w:r>
        <w:rPr>
          <w:highlight w:val="none"/>
        </w:rPr>
        <w:t>- Importance: Always begin workouts with a warm-up to prepare your body and end with a cool-down to ease muscles.</w:t>
      </w:r>
    </w:p>
    <w:p>
      <w:r>
        <w:rPr>
          <w:highlight w:val="none"/>
        </w:rPr>
        <w:t>- Duration: Aim for 5-10 minutes of light cardio or dynamic stretching before starting intense exercises.</w:t>
      </w:r>
    </w:p>
    <w:p>
      <w:pPr>
        <w:ind w:firstLine="708"/>
      </w:pPr>
      <w:r>
        <w:rPr>
          <w:highlight w:val="none"/>
        </w:rPr>
        <w:t>Proper Form and Technique</w:t>
      </w:r>
    </w:p>
    <w:p>
      <w:r>
        <w:rPr>
          <w:highlight w:val="none"/>
        </w:rPr>
        <w:t>- Exercise Correctly: Perform exercises with proper form and technique to reduce the risk of injury.</w:t>
      </w:r>
    </w:p>
    <w:p>
      <w:r>
        <w:rPr>
          <w:highlight w:val="none"/>
        </w:rPr>
        <w:t>- Consult Professionals: Seek guidance from fitness experts or trainers if unsure about proper exercise execution.</w:t>
      </w:r>
    </w:p>
    <w:p>
      <w:pPr>
        <w:ind w:left="709"/>
      </w:pPr>
      <w:r>
        <w:rPr>
          <w:highlight w:val="none"/>
        </w:rPr>
        <w:t>Rest and Recovery</w:t>
      </w:r>
    </w:p>
    <w:p>
      <w:r>
        <w:rPr>
          <w:highlight w:val="none"/>
        </w:rPr>
        <w:t>- Rest Days: Incorporate rest days into your routine to allow your body to recover and prevent over-training.</w:t>
      </w:r>
    </w:p>
    <w:p>
      <w:r>
        <w:rPr>
          <w:highlight w:val="none"/>
        </w:rPr>
        <w:t>- Listen to Your Body: Pay attention to signals of fatigue, discomfort, or pain during workouts. Stop if necessary and seek medical advice if needed.</w:t>
      </w:r>
    </w:p>
    <w:p>
      <w:pPr>
        <w:ind w:firstLine="708"/>
      </w:pPr>
      <w:r>
        <w:rPr>
          <w:highlight w:val="none"/>
        </w:rPr>
        <w:t>B. App Usage Guidelines</w:t>
      </w:r>
    </w:p>
    <w:p>
      <w:pPr>
        <w:ind w:firstLine="708"/>
      </w:pPr>
      <w:r>
        <w:rPr>
          <w:highlight w:val="none"/>
        </w:rPr>
        <w:t>User Responsibility</w:t>
      </w:r>
    </w:p>
    <w:p>
      <w:r>
        <w:rPr>
          <w:highlight w:val="none"/>
        </w:rPr>
        <w:t>- User Awareness: Understand that the app provides guidance and information, but individual responsibility for exercises and workouts lies with the user.</w:t>
      </w:r>
    </w:p>
    <w:p>
      <w:r>
        <w:rPr>
          <w:highlight w:val="none"/>
        </w:rPr>
        <w:t>- Health Considerations: Consult a healthcare professional before starting any new exercise or diet program, especially if dealing with health conditions or injuries.</w:t>
      </w:r>
    </w:p>
    <w:p>
      <w:pPr>
        <w:ind w:firstLine="708"/>
      </w:pPr>
      <w:r>
        <w:rPr>
          <w:highlight w:val="none"/>
        </w:rPr>
        <w:t>Privacy and Data Security</w:t>
      </w:r>
    </w:p>
    <w:p>
      <w:r>
        <w:rPr>
          <w:highlight w:val="none"/>
        </w:rPr>
        <w:t>- Data Privacy:* Your personal information and data security are our priorities. Refer to our Privacy Policy for detailed information on data handling and security measures.</w:t>
      </w:r>
    </w:p>
    <w:p>
      <w:pPr>
        <w:ind w:firstLine="708"/>
      </w:pPr>
      <w:r>
        <w:rPr>
          <w:highlight w:val="none"/>
        </w:rPr>
        <w:t>App Limitations</w:t>
      </w:r>
    </w:p>
    <w:p>
      <w:r>
        <w:rPr>
          <w:highlight w:val="none"/>
        </w:rPr>
        <w:t>- App Assistance: The app serves as a tool for fitness guidance but may have limitations. It's not a substitute for professional advice, diagnosis, or treatment.</w:t>
      </w:r>
    </w:p>
    <w:p>
      <w:pPr>
        <w:ind w:firstLine="708"/>
      </w:pPr>
      <w:r>
        <w:rPr>
          <w:highlight w:val="none"/>
        </w:rPr>
        <w:t>C.Terms of Use and Privacy Policy</w:t>
      </w:r>
    </w:p>
    <w:p>
      <w:pPr>
        <w:ind w:firstLine="708"/>
      </w:pPr>
      <w:r>
        <w:rPr>
          <w:highlight w:val="none"/>
        </w:rPr>
        <w:t>Agreement and Consent</w:t>
      </w:r>
    </w:p>
    <w:p>
      <w:r>
        <w:rPr>
          <w:highlight w:val="none"/>
        </w:rPr>
        <w:t>- Acceptance: By using the app, users agree to abide by the Terms of Use and Privacy Policy outlined by the app.</w:t>
      </w:r>
    </w:p>
    <w:p>
      <w:r>
        <w:rPr>
          <w:highlight w:val="none"/>
        </w:rPr>
        <w:t>- Read Carefully: Familiarize yourself with the terms, conditions, and policies governing app usage and data handling.</w:t>
      </w:r>
    </w:p>
    <w:p>
      <w:pPr>
        <w:ind w:firstLine="708"/>
      </w:pPr>
      <w:r>
        <w:rPr>
          <w:highlight w:val="none"/>
        </w:rPr>
        <w:t>Note:</w:t>
      </w:r>
    </w:p>
    <w:p>
      <w:r>
        <w:rPr>
          <w:highlight w:val="none"/>
        </w:rPr>
        <w:t>- Safety guidelines aim to promote injury prevention and responsible app usage.</w:t>
      </w:r>
    </w:p>
    <w:p>
      <w:r>
        <w:rPr>
          <w:highlight w:val="none"/>
        </w:rPr>
        <w:t>- Users should prioritize their safety and consult professionals for personalized fitness advice or medical concerns.</w:t>
      </w:r>
    </w:p>
    <w:p>
      <w:r>
        <w:rPr>
          <w:highlight w:val="none"/>
        </w:rPr>
        <w:t>7. Support and Contact Information</w:t>
      </w:r>
    </w:p>
    <w:p>
      <w:pPr>
        <w:ind w:firstLine="708"/>
      </w:pPr>
      <w:r>
        <w:rPr>
          <w:highlight w:val="none"/>
        </w:rPr>
        <w:t>A. Customer Support</w:t>
      </w:r>
    </w:p>
    <w:p>
      <w:pPr>
        <w:ind w:firstLine="708"/>
      </w:pPr>
      <w:r>
        <w:rPr>
          <w:highlight w:val="none"/>
        </w:rPr>
        <w:t>Contacting Support</w:t>
      </w:r>
    </w:p>
    <w:p>
      <w:r>
        <w:rPr>
          <w:highlight w:val="none"/>
        </w:rPr>
        <w:t>- Email Support: For any inquiries, feedback, or issues, reach out to our customer support team at support@FittnesTrackingAppG.com.</w:t>
      </w:r>
    </w:p>
    <w:p>
      <w:pPr>
        <w:ind w:left="709"/>
      </w:pPr>
      <w:r>
        <w:rPr>
          <w:highlight w:val="none"/>
        </w:rPr>
        <w:t>FAQ Section</w:t>
      </w:r>
    </w:p>
    <w:p>
      <w:r>
        <w:rPr>
          <w:highlight w:val="none"/>
        </w:rPr>
        <w:t>- Resourceful Information: FAQs cover various topics related to app usage, troubleshooting, and general inquiries.</w:t>
      </w:r>
    </w:p>
    <w:p>
      <w:pPr>
        <w:ind w:left="709"/>
      </w:pPr>
      <w:r>
        <w:rPr>
          <w:highlight w:val="none"/>
        </w:rPr>
        <w:t>B.Feedback and Suggestions</w:t>
      </w:r>
    </w:p>
    <w:p>
      <w:pPr>
        <w:ind w:firstLine="708"/>
      </w:pPr>
      <w:r>
        <w:rPr>
          <w:highlight w:val="none"/>
        </w:rPr>
        <w:t>Sharing Your Thoughts</w:t>
      </w:r>
    </w:p>
    <w:p>
      <w:r>
        <w:rPr>
          <w:highlight w:val="none"/>
        </w:rPr>
        <w:t>- We Value Your Feedback: We appreciate your input to enhance our app experience. Share your suggestions, feature requests, or thoughts via email or app feedback forms.</w:t>
      </w:r>
    </w:p>
    <w:p>
      <w:r>
        <w:rPr>
          <w:highlight w:val="none"/>
        </w:rPr>
        <w:t>- Improvement Opportunities: Your feedback helps us improve and tailor the app to better meet your needs.</w:t>
      </w:r>
    </w:p>
    <w:p>
      <w:pPr>
        <w:ind w:left="709"/>
      </w:pPr>
      <w:r>
        <w:rPr>
          <w:highlight w:val="none"/>
        </w:rPr>
        <w:t>Social Media and Community</w:t>
      </w:r>
    </w:p>
    <w:p>
      <w:r>
        <w:rPr>
          <w:highlight w:val="none"/>
        </w:rPr>
        <w:t>- Follow Us: Connect with us on social media platforms for updates, tips, and community engagement related to fitness and health.</w:t>
      </w:r>
    </w:p>
    <w:p>
      <w:pPr>
        <w:ind w:left="709"/>
      </w:pPr>
      <w:r>
        <w:rPr>
          <w:highlight w:val="none"/>
        </w:rPr>
        <w:t>Note:</w:t>
      </w:r>
    </w:p>
    <w:p>
      <w:r>
        <w:rPr>
          <w:highlight w:val="none"/>
        </w:rPr>
        <w:t>- Contact information provided here offers multiple channels for users to seek assistance or share feedback.</w:t>
      </w:r>
    </w:p>
    <w:p>
      <w:r>
        <w:rPr>
          <w:highlight w:val="none"/>
        </w:rPr>
        <w:t>- Encourage users to utilize these channels for any queries or suggestions, fostering a collaborative and supportive user community.</w:t>
      </w:r>
    </w:p>
    <w:p/>
    <w:p>
      <w:pPr>
        <w:rPr>
          <w:highlight w:val="none"/>
        </w:rPr>
      </w:pPr>
    </w:p>
    <w:sectPr>
      <w:pgSz w:w="11906" w:h="16838" w:orient="landscape"/>
      <w:pgMar w:top="1134" w:right="850" w:bottom="1134" w:left="1701" w:header="709" w:footer="709" w:gutter="0"/>
      <w:cols w:space="708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205925"/>
    <w:multiLevelType w:val="multilevel"/>
    <w:tmpl w:val="BF205925"/>
    <w:lvl w:ilvl="0" w:tentative="0">
      <w:start w:val="3"/>
      <w:numFmt w:val="decimal"/>
      <w:suff w:val="space"/>
      <w:lvlText w:val="%1."/>
      <w:lvlJc w:val="left"/>
      <w:pPr>
        <w:ind w:left="709" w:hanging="360"/>
      </w:pPr>
    </w:lvl>
    <w:lvl w:ilvl="1" w:tentative="0">
      <w:start w:val="1"/>
      <w:numFmt w:val="lowerLetter"/>
      <w:suff w:val="space"/>
      <w:lvlText w:val="%2."/>
      <w:lvlJc w:val="left"/>
      <w:pPr>
        <w:ind w:left="1440" w:hanging="360"/>
      </w:pPr>
    </w:lvl>
    <w:lvl w:ilvl="2" w:tentative="0">
      <w:start w:val="1"/>
      <w:numFmt w:val="lowerRoman"/>
      <w:suff w:val="space"/>
      <w:lvlText w:val="%3."/>
      <w:lvlJc w:val="right"/>
      <w:pPr>
        <w:ind w:left="2160" w:hanging="180"/>
      </w:pPr>
    </w:lvl>
    <w:lvl w:ilvl="3" w:tentative="0">
      <w:start w:val="1"/>
      <w:numFmt w:val="decimal"/>
      <w:suff w:val="space"/>
      <w:lvlText w:val="%4."/>
      <w:lvlJc w:val="left"/>
      <w:pPr>
        <w:ind w:left="2880" w:hanging="360"/>
      </w:pPr>
    </w:lvl>
    <w:lvl w:ilvl="4" w:tentative="0">
      <w:start w:val="1"/>
      <w:numFmt w:val="lowerLetter"/>
      <w:suff w:val="space"/>
      <w:lvlText w:val="%5."/>
      <w:lvlJc w:val="left"/>
      <w:pPr>
        <w:ind w:left="3600" w:hanging="360"/>
      </w:pPr>
    </w:lvl>
    <w:lvl w:ilvl="5" w:tentative="0">
      <w:start w:val="1"/>
      <w:numFmt w:val="lowerRoman"/>
      <w:suff w:val="space"/>
      <w:lvlText w:val="%6."/>
      <w:lvlJc w:val="right"/>
      <w:pPr>
        <w:ind w:left="4320" w:hanging="180"/>
      </w:pPr>
    </w:lvl>
    <w:lvl w:ilvl="6" w:tentative="0">
      <w:start w:val="1"/>
      <w:numFmt w:val="decimal"/>
      <w:suff w:val="space"/>
      <w:lvlText w:val="%7."/>
      <w:lvlJc w:val="left"/>
      <w:pPr>
        <w:ind w:left="5040" w:hanging="360"/>
      </w:pPr>
    </w:lvl>
    <w:lvl w:ilvl="7" w:tentative="0">
      <w:start w:val="1"/>
      <w:numFmt w:val="lowerLetter"/>
      <w:suff w:val="space"/>
      <w:lvlText w:val="%8."/>
      <w:lvlJc w:val="left"/>
      <w:pPr>
        <w:ind w:left="5760" w:hanging="360"/>
      </w:pPr>
    </w:lvl>
    <w:lvl w:ilvl="8" w:tentative="0">
      <w:start w:val="1"/>
      <w:numFmt w:val="lowerRoman"/>
      <w:suff w:val="space"/>
      <w:lvlText w:val="%9."/>
      <w:lvlJc w:val="right"/>
      <w:pPr>
        <w:ind w:left="6480" w:hanging="180"/>
      </w:pPr>
    </w:lvl>
  </w:abstractNum>
  <w:abstractNum w:abstractNumId="1">
    <w:nsid w:val="CF092B84"/>
    <w:multiLevelType w:val="multilevel"/>
    <w:tmpl w:val="CF092B84"/>
    <w:lvl w:ilvl="0" w:tentative="0">
      <w:start w:val="1"/>
      <w:numFmt w:val="decimal"/>
      <w:suff w:val="space"/>
      <w:lvlText w:val="%1."/>
      <w:lvlJc w:val="left"/>
      <w:pPr>
        <w:ind w:left="709" w:hanging="360"/>
      </w:pPr>
    </w:lvl>
    <w:lvl w:ilvl="1" w:tentative="0">
      <w:start w:val="1"/>
      <w:numFmt w:val="lowerLetter"/>
      <w:suff w:val="space"/>
      <w:lvlText w:val="%2."/>
      <w:lvlJc w:val="left"/>
      <w:pPr>
        <w:ind w:left="1429" w:hanging="360"/>
      </w:pPr>
    </w:lvl>
    <w:lvl w:ilvl="2" w:tentative="0">
      <w:start w:val="1"/>
      <w:numFmt w:val="lowerRoman"/>
      <w:suff w:val="space"/>
      <w:lvlText w:val="%3."/>
      <w:lvlJc w:val="right"/>
      <w:pPr>
        <w:ind w:left="2149" w:hanging="180"/>
      </w:pPr>
    </w:lvl>
    <w:lvl w:ilvl="3" w:tentative="0">
      <w:start w:val="1"/>
      <w:numFmt w:val="decimal"/>
      <w:suff w:val="space"/>
      <w:lvlText w:val="%4."/>
      <w:lvlJc w:val="left"/>
      <w:pPr>
        <w:ind w:left="2869" w:hanging="360"/>
      </w:pPr>
    </w:lvl>
    <w:lvl w:ilvl="4" w:tentative="0">
      <w:start w:val="1"/>
      <w:numFmt w:val="lowerLetter"/>
      <w:suff w:val="space"/>
      <w:lvlText w:val="%5."/>
      <w:lvlJc w:val="left"/>
      <w:pPr>
        <w:ind w:left="3589" w:hanging="360"/>
      </w:pPr>
    </w:lvl>
    <w:lvl w:ilvl="5" w:tentative="0">
      <w:start w:val="1"/>
      <w:numFmt w:val="lowerRoman"/>
      <w:suff w:val="space"/>
      <w:lvlText w:val="%6."/>
      <w:lvlJc w:val="right"/>
      <w:pPr>
        <w:ind w:left="4309" w:hanging="180"/>
      </w:pPr>
    </w:lvl>
    <w:lvl w:ilvl="6" w:tentative="0">
      <w:start w:val="1"/>
      <w:numFmt w:val="decimal"/>
      <w:suff w:val="space"/>
      <w:lvlText w:val="%7."/>
      <w:lvlJc w:val="left"/>
      <w:pPr>
        <w:ind w:left="5029" w:hanging="360"/>
      </w:pPr>
    </w:lvl>
    <w:lvl w:ilvl="7" w:tentative="0">
      <w:start w:val="1"/>
      <w:numFmt w:val="lowerLetter"/>
      <w:suff w:val="space"/>
      <w:lvlText w:val="%8."/>
      <w:lvlJc w:val="left"/>
      <w:pPr>
        <w:ind w:left="5749" w:hanging="360"/>
      </w:pPr>
    </w:lvl>
    <w:lvl w:ilvl="8" w:tentative="0">
      <w:start w:val="1"/>
      <w:numFmt w:val="lowerRoman"/>
      <w:suff w:val="space"/>
      <w:lvlText w:val="%9."/>
      <w:lvlJc w:val="right"/>
      <w:pPr>
        <w:ind w:left="6469" w:hanging="180"/>
      </w:pPr>
    </w:lvl>
  </w:abstractNum>
  <w:abstractNum w:abstractNumId="2">
    <w:nsid w:val="0053208E"/>
    <w:multiLevelType w:val="multilevel"/>
    <w:tmpl w:val="0053208E"/>
    <w:lvl w:ilvl="0" w:tentative="0">
      <w:start w:val="1"/>
      <w:numFmt w:val="upperLetter"/>
      <w:suff w:val="space"/>
      <w:lvlText w:val="%1."/>
      <w:lvlJc w:val="left"/>
      <w:pPr>
        <w:ind w:left="709" w:hanging="360"/>
      </w:pPr>
    </w:lvl>
    <w:lvl w:ilvl="1" w:tentative="0">
      <w:start w:val="1"/>
      <w:numFmt w:val="lowerLetter"/>
      <w:suff w:val="space"/>
      <w:lvlText w:val="%2."/>
      <w:lvlJc w:val="left"/>
      <w:pPr>
        <w:ind w:left="1429" w:hanging="360"/>
      </w:pPr>
    </w:lvl>
    <w:lvl w:ilvl="2" w:tentative="0">
      <w:start w:val="1"/>
      <w:numFmt w:val="lowerRoman"/>
      <w:suff w:val="space"/>
      <w:lvlText w:val="%3."/>
      <w:lvlJc w:val="right"/>
      <w:pPr>
        <w:ind w:left="2149" w:hanging="180"/>
      </w:pPr>
    </w:lvl>
    <w:lvl w:ilvl="3" w:tentative="0">
      <w:start w:val="1"/>
      <w:numFmt w:val="decimal"/>
      <w:suff w:val="space"/>
      <w:lvlText w:val="%4."/>
      <w:lvlJc w:val="left"/>
      <w:pPr>
        <w:ind w:left="2869" w:hanging="360"/>
      </w:pPr>
    </w:lvl>
    <w:lvl w:ilvl="4" w:tentative="0">
      <w:start w:val="1"/>
      <w:numFmt w:val="lowerLetter"/>
      <w:suff w:val="space"/>
      <w:lvlText w:val="%5."/>
      <w:lvlJc w:val="left"/>
      <w:pPr>
        <w:ind w:left="3589" w:hanging="360"/>
      </w:pPr>
    </w:lvl>
    <w:lvl w:ilvl="5" w:tentative="0">
      <w:start w:val="1"/>
      <w:numFmt w:val="lowerRoman"/>
      <w:suff w:val="space"/>
      <w:lvlText w:val="%6."/>
      <w:lvlJc w:val="right"/>
      <w:pPr>
        <w:ind w:left="4309" w:hanging="180"/>
      </w:pPr>
    </w:lvl>
    <w:lvl w:ilvl="6" w:tentative="0">
      <w:start w:val="1"/>
      <w:numFmt w:val="decimal"/>
      <w:suff w:val="space"/>
      <w:lvlText w:val="%7."/>
      <w:lvlJc w:val="left"/>
      <w:pPr>
        <w:ind w:left="5029" w:hanging="360"/>
      </w:pPr>
    </w:lvl>
    <w:lvl w:ilvl="7" w:tentative="0">
      <w:start w:val="1"/>
      <w:numFmt w:val="lowerLetter"/>
      <w:suff w:val="space"/>
      <w:lvlText w:val="%8."/>
      <w:lvlJc w:val="left"/>
      <w:pPr>
        <w:ind w:left="5749" w:hanging="360"/>
      </w:pPr>
    </w:lvl>
    <w:lvl w:ilvl="8" w:tentative="0">
      <w:start w:val="1"/>
      <w:numFmt w:val="lowerRoman"/>
      <w:suff w:val="space"/>
      <w:lvlText w:val="%9."/>
      <w:lvlJc w:val="right"/>
      <w:pPr>
        <w:ind w:left="6469" w:hanging="180"/>
      </w:pPr>
    </w:lvl>
  </w:abstractNum>
  <w:abstractNum w:abstractNumId="3">
    <w:nsid w:val="59ADCABA"/>
    <w:multiLevelType w:val="multilevel"/>
    <w:tmpl w:val="59ADCABA"/>
    <w:lvl w:ilvl="0" w:tentative="0">
      <w:start w:val="2"/>
      <w:numFmt w:val="decimal"/>
      <w:suff w:val="space"/>
      <w:lvlText w:val="%1."/>
      <w:lvlJc w:val="left"/>
      <w:pPr>
        <w:ind w:left="709" w:hanging="360"/>
      </w:pPr>
    </w:lvl>
    <w:lvl w:ilvl="1" w:tentative="0">
      <w:start w:val="1"/>
      <w:numFmt w:val="lowerLetter"/>
      <w:suff w:val="space"/>
      <w:lvlText w:val="%2."/>
      <w:lvlJc w:val="left"/>
      <w:pPr>
        <w:ind w:left="1440" w:hanging="360"/>
      </w:pPr>
    </w:lvl>
    <w:lvl w:ilvl="2" w:tentative="0">
      <w:start w:val="1"/>
      <w:numFmt w:val="lowerRoman"/>
      <w:suff w:val="space"/>
      <w:lvlText w:val="%3."/>
      <w:lvlJc w:val="right"/>
      <w:pPr>
        <w:ind w:left="2160" w:hanging="180"/>
      </w:pPr>
    </w:lvl>
    <w:lvl w:ilvl="3" w:tentative="0">
      <w:start w:val="1"/>
      <w:numFmt w:val="decimal"/>
      <w:suff w:val="space"/>
      <w:lvlText w:val="%4."/>
      <w:lvlJc w:val="left"/>
      <w:pPr>
        <w:ind w:left="2880" w:hanging="360"/>
      </w:pPr>
    </w:lvl>
    <w:lvl w:ilvl="4" w:tentative="0">
      <w:start w:val="1"/>
      <w:numFmt w:val="lowerLetter"/>
      <w:suff w:val="space"/>
      <w:lvlText w:val="%5."/>
      <w:lvlJc w:val="left"/>
      <w:pPr>
        <w:ind w:left="3600" w:hanging="360"/>
      </w:pPr>
    </w:lvl>
    <w:lvl w:ilvl="5" w:tentative="0">
      <w:start w:val="1"/>
      <w:numFmt w:val="lowerRoman"/>
      <w:suff w:val="space"/>
      <w:lvlText w:val="%6."/>
      <w:lvlJc w:val="right"/>
      <w:pPr>
        <w:ind w:left="4320" w:hanging="180"/>
      </w:pPr>
    </w:lvl>
    <w:lvl w:ilvl="6" w:tentative="0">
      <w:start w:val="1"/>
      <w:numFmt w:val="decimal"/>
      <w:suff w:val="space"/>
      <w:lvlText w:val="%7."/>
      <w:lvlJc w:val="left"/>
      <w:pPr>
        <w:ind w:left="5040" w:hanging="360"/>
      </w:pPr>
    </w:lvl>
    <w:lvl w:ilvl="7" w:tentative="0">
      <w:start w:val="1"/>
      <w:numFmt w:val="lowerLetter"/>
      <w:suff w:val="space"/>
      <w:lvlText w:val="%8."/>
      <w:lvlJc w:val="left"/>
      <w:pPr>
        <w:ind w:left="5760" w:hanging="360"/>
      </w:pPr>
    </w:lvl>
    <w:lvl w:ilvl="8" w:tentative="0">
      <w:start w:val="1"/>
      <w:numFmt w:val="lowerRoman"/>
      <w:suff w:val="space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90206CB"/>
    <w:rsid w:val="50AC150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qFormat="1" w:uiPriority="99" w:semiHidden="0" w:name="table of figures"/>
    <w:lsdException w:uiPriority="99" w:name="envelope address"/>
    <w:lsdException w:uiPriority="99" w:name="envelope return"/>
    <w:lsdException w:qFormat="1"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qFormat="1" w:uiPriority="99" w:name="endnote reference"/>
    <w:lsdException w:qFormat="1"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0" w:beforeAutospacing="0" w:after="200" w:afterAutospacing="0" w:line="276" w:lineRule="auto"/>
    </w:pPr>
    <w:rPr>
      <w:rFonts w:hint="default"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34"/>
    <w:qFormat/>
    <w:uiPriority w:val="9"/>
    <w:pPr>
      <w:keepNext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3">
    <w:name w:val="heading 2"/>
    <w:basedOn w:val="1"/>
    <w:next w:val="1"/>
    <w:link w:val="35"/>
    <w:unhideWhenUsed/>
    <w:qFormat/>
    <w:uiPriority w:val="9"/>
    <w:pPr>
      <w:keepNext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4">
    <w:name w:val="heading 3"/>
    <w:basedOn w:val="1"/>
    <w:next w:val="1"/>
    <w:link w:val="36"/>
    <w:unhideWhenUsed/>
    <w:qFormat/>
    <w:uiPriority w:val="9"/>
    <w:pPr>
      <w:keepNext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5">
    <w:name w:val="heading 4"/>
    <w:basedOn w:val="1"/>
    <w:next w:val="1"/>
    <w:link w:val="37"/>
    <w:unhideWhenUsed/>
    <w:qFormat/>
    <w:uiPriority w:val="9"/>
    <w:pPr>
      <w:keepNext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">
    <w:name w:val="heading 5"/>
    <w:basedOn w:val="1"/>
    <w:next w:val="1"/>
    <w:link w:val="38"/>
    <w:unhideWhenUsed/>
    <w:qFormat/>
    <w:uiPriority w:val="9"/>
    <w:pPr>
      <w:keepNext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7">
    <w:name w:val="heading 6"/>
    <w:basedOn w:val="1"/>
    <w:next w:val="1"/>
    <w:link w:val="39"/>
    <w:unhideWhenUsed/>
    <w:qFormat/>
    <w:uiPriority w:val="9"/>
    <w:pPr>
      <w:keepNext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8">
    <w:name w:val="heading 7"/>
    <w:basedOn w:val="1"/>
    <w:next w:val="1"/>
    <w:link w:val="40"/>
    <w:unhideWhenUsed/>
    <w:qFormat/>
    <w:uiPriority w:val="9"/>
    <w:pPr>
      <w:keepNext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9">
    <w:name w:val="heading 8"/>
    <w:basedOn w:val="1"/>
    <w:next w:val="1"/>
    <w:link w:val="41"/>
    <w:unhideWhenUsed/>
    <w:qFormat/>
    <w:uiPriority w:val="9"/>
    <w:pPr>
      <w:keepNext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10">
    <w:name w:val="heading 9"/>
    <w:basedOn w:val="1"/>
    <w:next w:val="1"/>
    <w:link w:val="42"/>
    <w:unhideWhenUsed/>
    <w:qFormat/>
    <w:uiPriority w:val="9"/>
    <w:pPr>
      <w:keepNext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styleId="13">
    <w:name w:val="caption"/>
    <w:basedOn w:val="1"/>
    <w:next w:val="1"/>
    <w:semiHidden/>
    <w:unhideWhenUsed/>
    <w:qFormat/>
    <w:uiPriority w:val="35"/>
    <w:pPr>
      <w:spacing w:line="276" w:lineRule="auto"/>
    </w:pPr>
    <w:rPr>
      <w:b/>
      <w:bCs/>
      <w:color w:val="5B9BD5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4">
    <w:name w:val="endnote reference"/>
    <w:semiHidden/>
    <w:unhideWhenUsed/>
    <w:qFormat/>
    <w:uiPriority w:val="99"/>
    <w:rPr>
      <w:vertAlign w:val="superscript"/>
    </w:rPr>
  </w:style>
  <w:style w:type="paragraph" w:styleId="15">
    <w:name w:val="endnote text"/>
    <w:basedOn w:val="1"/>
    <w:link w:val="178"/>
    <w:semiHidden/>
    <w:unhideWhenUsed/>
    <w:qFormat/>
    <w:uiPriority w:val="99"/>
    <w:pPr>
      <w:spacing w:after="0" w:line="240" w:lineRule="auto"/>
    </w:pPr>
    <w:rPr>
      <w:sz w:val="20"/>
    </w:rPr>
  </w:style>
  <w:style w:type="paragraph" w:styleId="16">
    <w:name w:val="footer"/>
    <w:basedOn w:val="1"/>
    <w:link w:val="51"/>
    <w:unhideWhenUsed/>
    <w:qFormat/>
    <w:uiPriority w:val="99"/>
    <w:pPr>
      <w:tabs>
        <w:tab w:val="center" w:pos="7143"/>
        <w:tab w:val="right" w:pos="14287"/>
      </w:tabs>
      <w:spacing w:after="0" w:line="240" w:lineRule="auto"/>
    </w:pPr>
  </w:style>
  <w:style w:type="character" w:styleId="17">
    <w:name w:val="footnote reference"/>
    <w:unhideWhenUsed/>
    <w:qFormat/>
    <w:uiPriority w:val="99"/>
    <w:rPr>
      <w:vertAlign w:val="superscript"/>
    </w:rPr>
  </w:style>
  <w:style w:type="paragraph" w:styleId="18">
    <w:name w:val="footnote text"/>
    <w:basedOn w:val="1"/>
    <w:link w:val="177"/>
    <w:semiHidden/>
    <w:unhideWhenUsed/>
    <w:qFormat/>
    <w:uiPriority w:val="99"/>
    <w:pPr>
      <w:spacing w:after="40" w:line="240" w:lineRule="auto"/>
    </w:pPr>
    <w:rPr>
      <w:sz w:val="18"/>
    </w:rPr>
  </w:style>
  <w:style w:type="paragraph" w:styleId="19">
    <w:name w:val="header"/>
    <w:basedOn w:val="1"/>
    <w:link w:val="49"/>
    <w:unhideWhenUsed/>
    <w:qFormat/>
    <w:uiPriority w:val="99"/>
    <w:pPr>
      <w:tabs>
        <w:tab w:val="center" w:pos="7143"/>
        <w:tab w:val="right" w:pos="14287"/>
      </w:tabs>
      <w:spacing w:after="0" w:line="240" w:lineRule="auto"/>
    </w:pPr>
  </w:style>
  <w:style w:type="character" w:styleId="20">
    <w:name w:val="Hyperlink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21">
    <w:name w:val="Subtitle"/>
    <w:basedOn w:val="1"/>
    <w:next w:val="1"/>
    <w:link w:val="44"/>
    <w:qFormat/>
    <w:uiPriority w:val="11"/>
    <w:pPr>
      <w:spacing w:before="200" w:after="200"/>
    </w:pPr>
    <w:rPr>
      <w:sz w:val="24"/>
      <w:szCs w:val="24"/>
    </w:rPr>
  </w:style>
  <w:style w:type="table" w:styleId="22">
    <w:name w:val="Table Grid"/>
    <w:basedOn w:val="12"/>
    <w:qFormat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styleId="23">
    <w:name w:val="table of figures"/>
    <w:basedOn w:val="1"/>
    <w:next w:val="1"/>
    <w:unhideWhenUsed/>
    <w:qFormat/>
    <w:uiPriority w:val="99"/>
    <w:pPr>
      <w:spacing w:after="0" w:afterAutospacing="0"/>
    </w:pPr>
  </w:style>
  <w:style w:type="paragraph" w:styleId="24">
    <w:name w:val="Title"/>
    <w:basedOn w:val="1"/>
    <w:next w:val="1"/>
    <w:link w:val="43"/>
    <w:qFormat/>
    <w:uiPriority w:val="10"/>
    <w:pPr>
      <w:spacing w:before="300" w:after="200"/>
      <w:contextualSpacing/>
    </w:pPr>
    <w:rPr>
      <w:sz w:val="48"/>
      <w:szCs w:val="48"/>
    </w:rPr>
  </w:style>
  <w:style w:type="paragraph" w:styleId="25">
    <w:name w:val="toc 1"/>
    <w:basedOn w:val="1"/>
    <w:next w:val="1"/>
    <w:unhideWhenUsed/>
    <w:qFormat/>
    <w:uiPriority w:val="39"/>
    <w:pPr>
      <w:spacing w:after="57"/>
      <w:ind w:left="0" w:right="0" w:firstLine="0"/>
    </w:pPr>
  </w:style>
  <w:style w:type="paragraph" w:styleId="26">
    <w:name w:val="toc 2"/>
    <w:basedOn w:val="1"/>
    <w:next w:val="1"/>
    <w:unhideWhenUsed/>
    <w:qFormat/>
    <w:uiPriority w:val="39"/>
    <w:pPr>
      <w:spacing w:after="57"/>
      <w:ind w:left="283" w:right="0" w:firstLine="0"/>
    </w:pPr>
  </w:style>
  <w:style w:type="paragraph" w:styleId="27">
    <w:name w:val="toc 3"/>
    <w:basedOn w:val="1"/>
    <w:next w:val="1"/>
    <w:unhideWhenUsed/>
    <w:qFormat/>
    <w:uiPriority w:val="39"/>
    <w:pPr>
      <w:spacing w:after="57"/>
      <w:ind w:left="567" w:right="0" w:firstLine="0"/>
    </w:pPr>
  </w:style>
  <w:style w:type="paragraph" w:styleId="28">
    <w:name w:val="toc 4"/>
    <w:basedOn w:val="1"/>
    <w:next w:val="1"/>
    <w:unhideWhenUsed/>
    <w:qFormat/>
    <w:uiPriority w:val="39"/>
    <w:pPr>
      <w:spacing w:after="57"/>
      <w:ind w:left="850" w:right="0" w:firstLine="0"/>
    </w:pPr>
  </w:style>
  <w:style w:type="paragraph" w:styleId="29">
    <w:name w:val="toc 5"/>
    <w:basedOn w:val="1"/>
    <w:next w:val="1"/>
    <w:unhideWhenUsed/>
    <w:qFormat/>
    <w:uiPriority w:val="39"/>
    <w:pPr>
      <w:spacing w:after="57"/>
      <w:ind w:left="1134" w:right="0" w:firstLine="0"/>
    </w:pPr>
  </w:style>
  <w:style w:type="paragraph" w:styleId="30">
    <w:name w:val="toc 6"/>
    <w:basedOn w:val="1"/>
    <w:next w:val="1"/>
    <w:unhideWhenUsed/>
    <w:qFormat/>
    <w:uiPriority w:val="39"/>
    <w:pPr>
      <w:spacing w:after="57"/>
      <w:ind w:left="1417" w:right="0" w:firstLine="0"/>
    </w:pPr>
  </w:style>
  <w:style w:type="paragraph" w:styleId="31">
    <w:name w:val="toc 7"/>
    <w:basedOn w:val="1"/>
    <w:next w:val="1"/>
    <w:unhideWhenUsed/>
    <w:qFormat/>
    <w:uiPriority w:val="39"/>
    <w:pPr>
      <w:spacing w:after="57"/>
      <w:ind w:left="1701" w:right="0" w:firstLine="0"/>
    </w:pPr>
  </w:style>
  <w:style w:type="paragraph" w:styleId="32">
    <w:name w:val="toc 8"/>
    <w:basedOn w:val="1"/>
    <w:next w:val="1"/>
    <w:unhideWhenUsed/>
    <w:qFormat/>
    <w:uiPriority w:val="39"/>
    <w:pPr>
      <w:spacing w:after="57"/>
      <w:ind w:left="1984" w:right="0" w:firstLine="0"/>
    </w:pPr>
  </w:style>
  <w:style w:type="paragraph" w:styleId="33">
    <w:name w:val="toc 9"/>
    <w:basedOn w:val="1"/>
    <w:next w:val="1"/>
    <w:unhideWhenUsed/>
    <w:qFormat/>
    <w:uiPriority w:val="39"/>
    <w:pPr>
      <w:spacing w:after="57"/>
      <w:ind w:left="2268" w:right="0" w:firstLine="0"/>
    </w:pPr>
  </w:style>
  <w:style w:type="character" w:customStyle="1" w:styleId="34">
    <w:name w:val="Heading 1 Char"/>
    <w:link w:val="2"/>
    <w:qFormat/>
    <w:uiPriority w:val="9"/>
    <w:rPr>
      <w:rFonts w:ascii="Arial" w:hAnsi="Arial" w:eastAsia="Arial" w:cs="Arial"/>
      <w:sz w:val="40"/>
      <w:szCs w:val="40"/>
    </w:rPr>
  </w:style>
  <w:style w:type="character" w:customStyle="1" w:styleId="35">
    <w:name w:val="Heading 2 Char"/>
    <w:link w:val="3"/>
    <w:qFormat/>
    <w:uiPriority w:val="9"/>
    <w:rPr>
      <w:rFonts w:ascii="Arial" w:hAnsi="Arial" w:eastAsia="Arial" w:cs="Arial"/>
      <w:sz w:val="34"/>
    </w:rPr>
  </w:style>
  <w:style w:type="character" w:customStyle="1" w:styleId="36">
    <w:name w:val="Heading 3 Char"/>
    <w:link w:val="4"/>
    <w:qFormat/>
    <w:uiPriority w:val="9"/>
    <w:rPr>
      <w:rFonts w:ascii="Arial" w:hAnsi="Arial" w:eastAsia="Arial" w:cs="Arial"/>
      <w:sz w:val="30"/>
      <w:szCs w:val="30"/>
    </w:rPr>
  </w:style>
  <w:style w:type="character" w:customStyle="1" w:styleId="37">
    <w:name w:val="Heading 4 Char"/>
    <w:link w:val="5"/>
    <w:qFormat/>
    <w:uiPriority w:val="9"/>
    <w:rPr>
      <w:rFonts w:ascii="Arial" w:hAnsi="Arial" w:eastAsia="Arial" w:cs="Arial"/>
      <w:b/>
      <w:bCs/>
      <w:sz w:val="26"/>
      <w:szCs w:val="26"/>
    </w:rPr>
  </w:style>
  <w:style w:type="character" w:customStyle="1" w:styleId="38">
    <w:name w:val="Heading 5 Char"/>
    <w:link w:val="6"/>
    <w:qFormat/>
    <w:uiPriority w:val="9"/>
    <w:rPr>
      <w:rFonts w:ascii="Arial" w:hAnsi="Arial" w:eastAsia="Arial" w:cs="Arial"/>
      <w:b/>
      <w:bCs/>
      <w:sz w:val="24"/>
      <w:szCs w:val="24"/>
    </w:rPr>
  </w:style>
  <w:style w:type="character" w:customStyle="1" w:styleId="39">
    <w:name w:val="Heading 6 Char"/>
    <w:link w:val="7"/>
    <w:qFormat/>
    <w:uiPriority w:val="9"/>
    <w:rPr>
      <w:rFonts w:ascii="Arial" w:hAnsi="Arial" w:eastAsia="Arial" w:cs="Arial"/>
      <w:b/>
      <w:bCs/>
      <w:sz w:val="22"/>
      <w:szCs w:val="22"/>
    </w:rPr>
  </w:style>
  <w:style w:type="character" w:customStyle="1" w:styleId="40">
    <w:name w:val="Heading 7 Char"/>
    <w:link w:val="8"/>
    <w:qFormat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customStyle="1" w:styleId="41">
    <w:name w:val="Heading 8 Char"/>
    <w:link w:val="9"/>
    <w:qFormat/>
    <w:uiPriority w:val="9"/>
    <w:rPr>
      <w:rFonts w:ascii="Arial" w:hAnsi="Arial" w:eastAsia="Arial" w:cs="Arial"/>
      <w:i/>
      <w:iCs/>
      <w:sz w:val="22"/>
      <w:szCs w:val="22"/>
    </w:rPr>
  </w:style>
  <w:style w:type="character" w:customStyle="1" w:styleId="42">
    <w:name w:val="Heading 9 Char"/>
    <w:link w:val="10"/>
    <w:qFormat/>
    <w:uiPriority w:val="9"/>
    <w:rPr>
      <w:rFonts w:ascii="Arial" w:hAnsi="Arial" w:eastAsia="Arial" w:cs="Arial"/>
      <w:i/>
      <w:iCs/>
      <w:sz w:val="21"/>
      <w:szCs w:val="21"/>
    </w:rPr>
  </w:style>
  <w:style w:type="character" w:customStyle="1" w:styleId="43">
    <w:name w:val="Title Char"/>
    <w:link w:val="24"/>
    <w:qFormat/>
    <w:uiPriority w:val="10"/>
    <w:rPr>
      <w:sz w:val="48"/>
      <w:szCs w:val="48"/>
    </w:rPr>
  </w:style>
  <w:style w:type="character" w:customStyle="1" w:styleId="44">
    <w:name w:val="Subtitle Char"/>
    <w:link w:val="21"/>
    <w:qFormat/>
    <w:uiPriority w:val="11"/>
    <w:rPr>
      <w:sz w:val="24"/>
      <w:szCs w:val="24"/>
    </w:rPr>
  </w:style>
  <w:style w:type="paragraph" w:styleId="45">
    <w:name w:val="Quote"/>
    <w:basedOn w:val="1"/>
    <w:next w:val="1"/>
    <w:link w:val="46"/>
    <w:qFormat/>
    <w:uiPriority w:val="29"/>
    <w:pPr>
      <w:ind w:left="720" w:right="720"/>
    </w:pPr>
    <w:rPr>
      <w:i/>
    </w:rPr>
  </w:style>
  <w:style w:type="character" w:customStyle="1" w:styleId="46">
    <w:name w:val="Quote Char"/>
    <w:link w:val="45"/>
    <w:qFormat/>
    <w:uiPriority w:val="29"/>
    <w:rPr>
      <w:i/>
    </w:rPr>
  </w:style>
  <w:style w:type="paragraph" w:styleId="47">
    <w:name w:val="Intense Quote"/>
    <w:basedOn w:val="1"/>
    <w:next w:val="1"/>
    <w:link w:val="48"/>
    <w:qFormat/>
    <w:uiPriority w:val="30"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ind w:left="720" w:right="720"/>
      <w:contextualSpacing w:val="0"/>
    </w:pPr>
    <w:rPr>
      <w:i/>
    </w:rPr>
  </w:style>
  <w:style w:type="character" w:customStyle="1" w:styleId="48">
    <w:name w:val="Intense Quote Char"/>
    <w:link w:val="47"/>
    <w:qFormat/>
    <w:uiPriority w:val="30"/>
    <w:rPr>
      <w:i/>
    </w:rPr>
  </w:style>
  <w:style w:type="character" w:customStyle="1" w:styleId="49">
    <w:name w:val="Header Char"/>
    <w:link w:val="19"/>
    <w:qFormat/>
    <w:uiPriority w:val="99"/>
  </w:style>
  <w:style w:type="character" w:customStyle="1" w:styleId="50">
    <w:name w:val="Footer Char"/>
    <w:link w:val="16"/>
    <w:qFormat/>
    <w:uiPriority w:val="99"/>
  </w:style>
  <w:style w:type="character" w:customStyle="1" w:styleId="51">
    <w:name w:val="Caption Char"/>
    <w:link w:val="16"/>
    <w:qFormat/>
    <w:uiPriority w:val="99"/>
  </w:style>
  <w:style w:type="table" w:customStyle="1" w:styleId="52">
    <w:name w:val="Table Grid Light"/>
    <w:basedOn w:val="12"/>
    <w:qFormat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53">
    <w:name w:val="Plain Table 1"/>
    <w:basedOn w:val="12"/>
    <w:qFormat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2Vert"/>
    <w:tblStylePr w:type="band1Horz">
      <w:tcPr>
        <w:shd w:val="clear" w:color="F1F1F1" w:themeColor="text1" w:themeTint="0D" w:fill="F1F1F1" w:themeFill="text1" w:themeFillTint="0D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54">
    <w:name w:val="Plain Table 2"/>
    <w:basedOn w:val="12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55">
    <w:name w:val="Plain Table 3"/>
    <w:basedOn w:val="12"/>
    <w:qFormat/>
    <w:uiPriority w:val="99"/>
    <w:pPr>
      <w:spacing w:after="0" w:line="240" w:lineRule="auto"/>
    </w:pPr>
    <w:tblStylePr w:type="firstRow">
      <w:rPr>
        <w:b/>
        <w:caps/>
        <w:color w:val="404040"/>
      </w:rPr>
      <w:tcPr>
        <w:tcBorders>
          <w:top w:val="nil"/>
          <w:left w:val="nil"/>
          <w:bottom w:val="single" w:color="404040" w:sz="4" w:space="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cPr>
        <w:tcBorders>
          <w:top w:val="nil"/>
          <w:left w:val="nil"/>
          <w:bottom w:val="nil"/>
          <w:right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56">
    <w:name w:val="Plain Table 4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57">
    <w:name w:val="Plain Table 5"/>
    <w:basedOn w:val="12"/>
    <w:qFormat/>
    <w:uiPriority w:val="99"/>
    <w:pPr>
      <w:spacing w:after="0" w:line="240" w:lineRule="auto"/>
    </w:pPr>
    <w:tblStylePr w:type="firstRow">
      <w:rPr>
        <w:i/>
        <w:color w:val="404040"/>
      </w:rPr>
      <w:tcPr>
        <w:tcBorders>
          <w:left w:val="nil"/>
          <w:bottom w:val="single" w:color="404040" w:sz="4" w:space="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cPr>
        <w:tcBorders>
          <w:top w:val="single" w:color="404040" w:sz="4" w:space="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58">
    <w:name w:val="Grid Table 1 Light"/>
    <w:basedOn w:val="12"/>
    <w:qFormat/>
    <w:uiPriority w:val="99"/>
    <w:pPr>
      <w:spacing w:after="0" w:line="240" w:lineRule="auto"/>
    </w:pPr>
    <w:tblPr>
      <w:tblBorders>
        <w:top w:val="single" w:color="979797" w:themeColor="text1" w:themeTint="67" w:sz="4" w:space="0"/>
        <w:left w:val="single" w:color="979797" w:themeColor="text1" w:themeTint="67" w:sz="4" w:space="0"/>
        <w:bottom w:val="single" w:color="979797" w:themeColor="text1" w:themeTint="67" w:sz="4" w:space="0"/>
        <w:right w:val="single" w:color="979797" w:themeColor="text1" w:themeTint="67" w:sz="4" w:space="0"/>
        <w:insideH w:val="single" w:color="979797" w:themeColor="text1" w:themeTint="67" w:sz="4" w:space="0"/>
        <w:insideV w:val="single" w:color="979797" w:themeColor="text1" w:themeTint="67" w:sz="4" w:space="0"/>
      </w:tblBorders>
    </w:tblPr>
    <w:tblStylePr w:type="firstRow">
      <w:rPr>
        <w:b/>
        <w:color w:val="404040"/>
      </w:rPr>
      <w:tcPr>
        <w:tcBorders>
          <w:bottom w:val="single" w:color="696969" w:themeColor="tex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/>
    <w:tblStylePr w:type="band2Vert"/>
    <w:tblStylePr w:type="band1Horz">
      <w:rPr>
        <w:rFonts w:ascii="Arial" w:hAnsi="Arial"/>
        <w:color w:val="404040"/>
        <w:sz w:val="22"/>
      </w:rPr>
      <w:tcPr>
        <w:tcBorders>
          <w:top w:val="single" w:color="979797" w:themeColor="text1" w:themeTint="67" w:sz="4" w:space="0"/>
          <w:left w:val="single" w:color="979797" w:themeColor="text1" w:themeTint="67" w:sz="4" w:space="0"/>
          <w:bottom w:val="single" w:color="979797" w:themeColor="text1" w:themeTint="67" w:sz="4" w:space="0"/>
          <w:right w:val="single" w:color="979797" w:themeColor="text1" w:themeTint="67" w:sz="4" w:space="0"/>
        </w:tcBorders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59">
    <w:name w:val="Grid Table 1 Light - Accent 1"/>
    <w:basedOn w:val="12"/>
    <w:qFormat/>
    <w:uiPriority w:val="99"/>
    <w:pPr>
      <w:spacing w:after="0" w:line="240" w:lineRule="auto"/>
    </w:pPr>
    <w:tblPr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firstRow">
      <w:rPr>
        <w:b/>
        <w:color w:val="404040"/>
      </w:rPr>
      <w:tcPr>
        <w:tcBorders>
          <w:bottom w:val="single" w:color="9FC4E6" w:themeColor="accen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/>
    <w:tblStylePr w:type="band2Vert"/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60">
    <w:name w:val="Grid Table 1 Light - Accent 2"/>
    <w:basedOn w:val="12"/>
    <w:qFormat/>
    <w:uiPriority w:val="99"/>
    <w:pPr>
      <w:spacing w:after="0" w:line="240" w:lineRule="auto"/>
    </w:pPr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b/>
        <w:color w:val="404040"/>
      </w:rPr>
      <w:tcPr>
        <w:tcBorders>
          <w:bottom w:val="single" w:color="F4B386" w:themeColor="accent2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/>
    <w:tblStylePr w:type="band2Vert"/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61">
    <w:name w:val="Grid Table 1 Light - Accent 3"/>
    <w:basedOn w:val="12"/>
    <w:qFormat/>
    <w:uiPriority w:val="99"/>
    <w:pPr>
      <w:spacing w:after="0" w:line="240" w:lineRule="auto"/>
    </w:pPr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b/>
        <w:color w:val="404040"/>
      </w:rPr>
      <w:tcPr>
        <w:tcBorders>
          <w:bottom w:val="single" w:color="CACACA" w:themeColor="accent3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/>
    <w:tblStylePr w:type="band2Vert"/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62">
    <w:name w:val="Grid Table 1 Light - Accent 4"/>
    <w:basedOn w:val="12"/>
    <w:qFormat/>
    <w:uiPriority w:val="99"/>
    <w:pPr>
      <w:spacing w:after="0" w:line="240" w:lineRule="auto"/>
    </w:pPr>
    <w:tblPr>
      <w:tblBorders>
        <w:top w:val="single" w:color="FFE597" w:themeColor="accent4" w:themeTint="67" w:sz="4" w:space="0"/>
        <w:left w:val="single" w:color="FFE597" w:themeColor="accent4" w:themeTint="67" w:sz="4" w:space="0"/>
        <w:bottom w:val="single" w:color="FFE597" w:themeColor="accent4" w:themeTint="67" w:sz="4" w:space="0"/>
        <w:right w:val="single" w:color="FFE597" w:themeColor="accent4" w:themeTint="67" w:sz="4" w:space="0"/>
        <w:insideH w:val="single" w:color="FFE597" w:themeColor="accent4" w:themeTint="67" w:sz="4" w:space="0"/>
        <w:insideV w:val="single" w:color="FFE597" w:themeColor="accent4" w:themeTint="67" w:sz="4" w:space="0"/>
      </w:tblBorders>
    </w:tblPr>
    <w:tblStylePr w:type="firstRow">
      <w:rPr>
        <w:b/>
        <w:color w:val="404040"/>
      </w:rPr>
      <w:tcPr>
        <w:tcBorders>
          <w:bottom w:val="single" w:color="FFDA69" w:themeColor="accent4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/>
    <w:tblStylePr w:type="band2Vert"/>
    <w:tblStylePr w:type="band1Horz">
      <w:rPr>
        <w:rFonts w:ascii="Arial" w:hAnsi="Arial"/>
        <w:color w:val="404040"/>
        <w:sz w:val="22"/>
      </w:rPr>
      <w:tcPr>
        <w:tcBorders>
          <w:top w:val="single" w:color="FFE597" w:themeColor="accent4" w:themeTint="67" w:sz="4" w:space="0"/>
          <w:left w:val="single" w:color="FFE597" w:themeColor="accent4" w:themeTint="67" w:sz="4" w:space="0"/>
          <w:bottom w:val="single" w:color="FFE597" w:themeColor="accent4" w:themeTint="67" w:sz="4" w:space="0"/>
          <w:right w:val="single" w:color="FFE597" w:themeColor="accent4" w:themeTint="67" w:sz="4" w:space="0"/>
        </w:tcBorders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63">
    <w:name w:val="Grid Table 1 Light - Accent 5"/>
    <w:basedOn w:val="12"/>
    <w:qFormat/>
    <w:uiPriority w:val="99"/>
    <w:pPr>
      <w:spacing w:after="0" w:line="240" w:lineRule="auto"/>
    </w:pPr>
    <w:tblPr>
      <w:tblBorders>
        <w:top w:val="single" w:color="B3C6E7" w:themeColor="accent5" w:themeTint="67" w:sz="4" w:space="0"/>
        <w:left w:val="single" w:color="B3C6E7" w:themeColor="accent5" w:themeTint="67" w:sz="4" w:space="0"/>
        <w:bottom w:val="single" w:color="B3C6E7" w:themeColor="accent5" w:themeTint="67" w:sz="4" w:space="0"/>
        <w:right w:val="single" w:color="B3C6E7" w:themeColor="accent5" w:themeTint="67" w:sz="4" w:space="0"/>
        <w:insideH w:val="single" w:color="B3C6E7" w:themeColor="accent5" w:themeTint="67" w:sz="4" w:space="0"/>
        <w:insideV w:val="single" w:color="B3C6E7" w:themeColor="accent5" w:themeTint="67" w:sz="4" w:space="0"/>
      </w:tblBorders>
    </w:tblPr>
    <w:tblStylePr w:type="firstRow">
      <w:rPr>
        <w:b/>
        <w:color w:val="404040"/>
      </w:rPr>
      <w:tcPr>
        <w:tcBorders>
          <w:bottom w:val="single" w:color="91ACDC" w:themeColor="accent5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/>
    <w:tblStylePr w:type="band2Vert"/>
    <w:tblStylePr w:type="band1Horz">
      <w:rPr>
        <w:rFonts w:ascii="Arial" w:hAnsi="Arial"/>
        <w:color w:val="404040"/>
        <w:sz w:val="22"/>
      </w:rPr>
      <w:tcPr>
        <w:tcBorders>
          <w:top w:val="single" w:color="B3C6E7" w:themeColor="accent5" w:themeTint="67" w:sz="4" w:space="0"/>
          <w:left w:val="single" w:color="B3C6E7" w:themeColor="accent5" w:themeTint="67" w:sz="4" w:space="0"/>
          <w:bottom w:val="single" w:color="B3C6E7" w:themeColor="accent5" w:themeTint="67" w:sz="4" w:space="0"/>
          <w:right w:val="single" w:color="B3C6E7" w:themeColor="accent5" w:themeTint="67" w:sz="4" w:space="0"/>
        </w:tcBorders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64">
    <w:name w:val="Grid Table 1 Light - Accent 6"/>
    <w:basedOn w:val="12"/>
    <w:qFormat/>
    <w:uiPriority w:val="99"/>
    <w:pPr>
      <w:spacing w:after="0" w:line="240" w:lineRule="auto"/>
    </w:pPr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b/>
        <w:color w:val="404040"/>
      </w:rPr>
      <w:tcPr>
        <w:tcBorders>
          <w:bottom w:val="single" w:color="AAD190" w:themeColor="accent6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/>
    <w:tblStylePr w:type="band2Vert"/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65">
    <w:name w:val="Grid Table 2"/>
    <w:basedOn w:val="12"/>
    <w:qFormat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696969" w:themeColor="text1" w:themeTint="9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696969" w:themeColor="text1" w:themeTint="9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66">
    <w:name w:val="Grid Table 2 - Accent 1"/>
    <w:basedOn w:val="12"/>
    <w:qFormat/>
    <w:uiPriority w:val="99"/>
    <w:pPr>
      <w:spacing w:after="0" w:line="240" w:lineRule="auto"/>
    </w:pPr>
    <w:tblPr>
      <w:tblBorders>
        <w:bottom w:val="single" w:color="68A3D8" w:themeColor="accent1" w:themeTint="EA" w:sz="4" w:space="0"/>
        <w:insideH w:val="single" w:color="68A3D8" w:themeColor="accent1" w:themeTint="EA" w:sz="4" w:space="0"/>
        <w:insideV w:val="single" w:color="68A3D8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68A3D8" w:themeColor="accent1" w:themeTint="E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68A3D8" w:themeColor="accent1" w:themeTint="E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67">
    <w:name w:val="Grid Table 2 - Accent 2"/>
    <w:basedOn w:val="12"/>
    <w:qFormat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F4B285" w:themeColor="accent2" w:themeTint="97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68">
    <w:name w:val="Grid Table 2 - Accent 3"/>
    <w:basedOn w:val="12"/>
    <w:qFormat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A5A5A5" w:themeColor="accent3" w:themeTint="FE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69">
    <w:name w:val="Grid Table 2 - Accent 4"/>
    <w:basedOn w:val="12"/>
    <w:qFormat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FFD864" w:themeColor="accent4" w:themeTint="9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70">
    <w:name w:val="Grid Table 2 - Accent 5"/>
    <w:basedOn w:val="12"/>
    <w:qFormat/>
    <w:uiPriority w:val="99"/>
    <w:pPr>
      <w:spacing w:after="0" w:line="240" w:lineRule="auto"/>
    </w:pPr>
    <w:tblPr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4472C4" w:themeColor="accent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4472C4" w:themeColor="accent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71">
    <w:name w:val="Grid Table 2 - Accent 6"/>
    <w:basedOn w:val="12"/>
    <w:qFormat/>
    <w:uiPriority w:val="99"/>
    <w:pPr>
      <w:spacing w:after="0" w:line="240" w:lineRule="auto"/>
    </w:pPr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70AD47" w:themeColor="accent6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72">
    <w:name w:val="Grid Table 3"/>
    <w:basedOn w:val="12"/>
    <w:qFormat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73">
    <w:name w:val="Grid Table 3 - Accent 1"/>
    <w:basedOn w:val="12"/>
    <w:qFormat/>
    <w:uiPriority w:val="99"/>
    <w:pPr>
      <w:spacing w:after="0" w:line="240" w:lineRule="auto"/>
    </w:pPr>
    <w:tblPr>
      <w:tblBorders>
        <w:bottom w:val="single" w:color="68A3D8" w:themeColor="accent1" w:themeTint="EA" w:sz="4" w:space="0"/>
        <w:insideH w:val="single" w:color="68A3D8" w:themeColor="accent1" w:themeTint="EA" w:sz="4" w:space="0"/>
        <w:insideV w:val="single" w:color="68A3D8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74">
    <w:name w:val="Grid Table 3 - Accent 2"/>
    <w:basedOn w:val="12"/>
    <w:qFormat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75">
    <w:name w:val="Grid Table 3 - Accent 3"/>
    <w:basedOn w:val="12"/>
    <w:qFormat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76">
    <w:name w:val="Grid Table 3 - Accent 4"/>
    <w:basedOn w:val="12"/>
    <w:qFormat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77">
    <w:name w:val="Grid Table 3 - Accent 5"/>
    <w:basedOn w:val="12"/>
    <w:qFormat/>
    <w:uiPriority w:val="99"/>
    <w:pPr>
      <w:spacing w:after="0" w:line="240" w:lineRule="auto"/>
    </w:pPr>
    <w:tblPr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78">
    <w:name w:val="Grid Table 3 - Accent 6"/>
    <w:basedOn w:val="12"/>
    <w:qFormat/>
    <w:uiPriority w:val="99"/>
    <w:pPr>
      <w:spacing w:after="0" w:line="240" w:lineRule="auto"/>
    </w:pPr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79">
    <w:name w:val="Grid Table 4"/>
    <w:basedOn w:val="12"/>
    <w:qFormat/>
    <w:uiPriority w:val="59"/>
    <w:pPr>
      <w:spacing w:after="0" w:line="240" w:lineRule="auto"/>
    </w:pPr>
    <w:tblPr>
      <w:tblBorders>
        <w:top w:val="single" w:color="6E6E6E" w:themeColor="text1" w:themeTint="90" w:sz="4" w:space="0"/>
        <w:left w:val="single" w:color="6E6E6E" w:themeColor="text1" w:themeTint="90" w:sz="4" w:space="0"/>
        <w:bottom w:val="single" w:color="6E6E6E" w:themeColor="text1" w:themeTint="90" w:sz="4" w:space="0"/>
        <w:right w:val="single" w:color="6E6E6E" w:themeColor="text1" w:themeTint="90" w:sz="4" w:space="0"/>
        <w:insideH w:val="single" w:color="6E6E6E" w:themeColor="text1" w:themeTint="90" w:sz="4" w:space="0"/>
        <w:insideV w:val="single" w:color="6E6E6E" w:themeColor="tex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80">
    <w:name w:val="Grid Table 4 - Accent 1"/>
    <w:basedOn w:val="12"/>
    <w:qFormat/>
    <w:uiPriority w:val="59"/>
    <w:pPr>
      <w:spacing w:after="0" w:line="240" w:lineRule="auto"/>
    </w:pPr>
    <w:tblPr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68A3D8" w:themeColor="accent1" w:themeTint="EA" w:sz="4" w:space="0"/>
          <w:left w:val="single" w:color="68A3D8" w:themeColor="accent1" w:themeTint="EA" w:sz="4" w:space="0"/>
          <w:bottom w:val="single" w:color="68A3D8" w:themeColor="accent1" w:themeTint="EA" w:sz="4" w:space="0"/>
          <w:right w:val="single" w:color="68A3D8" w:themeColor="accent1" w:themeTint="EA" w:sz="4" w:space="0"/>
        </w:tcBorders>
        <w:shd w:val="clear" w:color="68A3D8" w:themeColor="accent1" w:themeTint="EA" w:fill="68A3D8" w:themeFill="accent1" w:themeFillTint="EA"/>
      </w:tcPr>
    </w:tblStylePr>
    <w:tblStylePr w:type="lastRow">
      <w:rPr>
        <w:b/>
        <w:color w:val="404040"/>
      </w:rPr>
      <w:tcPr>
        <w:tcBorders>
          <w:top w:val="single" w:color="68A3D8" w:themeColor="accent1" w:themeTint="E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81">
    <w:name w:val="Grid Table 4 - Accent 2"/>
    <w:basedOn w:val="12"/>
    <w:qFormat/>
    <w:uiPriority w:val="59"/>
    <w:pPr>
      <w:spacing w:after="0" w:line="240" w:lineRule="auto"/>
    </w:pPr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4B285" w:themeColor="accent2" w:themeTint="97" w:sz="4" w:space="0"/>
          <w:left w:val="single" w:color="F4B285" w:themeColor="accent2" w:themeTint="97" w:sz="4" w:space="0"/>
          <w:bottom w:val="single" w:color="F4B285" w:themeColor="accent2" w:themeTint="97" w:sz="4" w:space="0"/>
          <w:right w:val="single" w:color="F4B285" w:themeColor="accent2" w:themeTint="97" w:sz="4" w:space="0"/>
        </w:tcBorders>
        <w:shd w:val="clear" w:color="F4B285" w:themeColor="accent2" w:themeTint="97" w:fill="F4B285" w:themeFill="accent2" w:themeFillTint="97"/>
      </w:tcPr>
    </w:tblStylePr>
    <w:tblStylePr w:type="lastRow">
      <w:rPr>
        <w:b/>
        <w:color w:val="404040"/>
      </w:rPr>
      <w:tcPr>
        <w:tcBorders>
          <w:top w:val="single" w:color="F4B28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82">
    <w:name w:val="Grid Table 4 - Accent 3"/>
    <w:basedOn w:val="12"/>
    <w:qFormat/>
    <w:uiPriority w:val="59"/>
    <w:pPr>
      <w:spacing w:after="0" w:line="240" w:lineRule="auto"/>
    </w:pPr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83">
    <w:name w:val="Grid Table 4 - Accent 4"/>
    <w:basedOn w:val="12"/>
    <w:qFormat/>
    <w:uiPriority w:val="59"/>
    <w:pPr>
      <w:spacing w:after="0" w:line="240" w:lineRule="auto"/>
    </w:pPr>
    <w:tblPr>
      <w:tblBorders>
        <w:top w:val="single" w:color="FFDB6E" w:themeColor="accent4" w:themeTint="90" w:sz="4" w:space="0"/>
        <w:left w:val="single" w:color="FFDB6E" w:themeColor="accent4" w:themeTint="90" w:sz="4" w:space="0"/>
        <w:bottom w:val="single" w:color="FFDB6E" w:themeColor="accent4" w:themeTint="90" w:sz="4" w:space="0"/>
        <w:right w:val="single" w:color="FFDB6E" w:themeColor="accent4" w:themeTint="90" w:sz="4" w:space="0"/>
        <w:insideH w:val="single" w:color="FFDB6E" w:themeColor="accent4" w:themeTint="90" w:sz="4" w:space="0"/>
        <w:insideV w:val="single" w:color="FFDB6E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FD864" w:themeColor="accent4" w:themeTint="9A" w:sz="4" w:space="0"/>
          <w:left w:val="single" w:color="FFD864" w:themeColor="accent4" w:themeTint="9A" w:sz="4" w:space="0"/>
          <w:bottom w:val="single" w:color="FFD864" w:themeColor="accent4" w:themeTint="9A" w:sz="4" w:space="0"/>
          <w:right w:val="single" w:color="FFD864" w:themeColor="accent4" w:themeTint="9A" w:sz="4" w:space="0"/>
        </w:tcBorders>
        <w:shd w:val="clear" w:color="FFD864" w:themeColor="accent4" w:themeTint="9A" w:fill="FFD864" w:themeFill="accent4" w:themeFillTint="9A"/>
      </w:tcPr>
    </w:tblStylePr>
    <w:tblStylePr w:type="lastRow">
      <w:rPr>
        <w:b/>
        <w:color w:val="404040"/>
      </w:rPr>
      <w:tcPr>
        <w:tcBorders>
          <w:top w:val="single" w:color="FFD864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84">
    <w:name w:val="Grid Table 4 - Accent 5"/>
    <w:basedOn w:val="12"/>
    <w:qFormat/>
    <w:uiPriority w:val="59"/>
    <w:pPr>
      <w:spacing w:after="0" w:line="240" w:lineRule="auto"/>
    </w:pPr>
    <w:tblPr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cPr>
        <w:tcBorders>
          <w:top w:val="single" w:color="4472C4" w:themeColor="accent5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85">
    <w:name w:val="Grid Table 4 - Accent 6"/>
    <w:basedOn w:val="12"/>
    <w:qFormat/>
    <w:uiPriority w:val="59"/>
    <w:pPr>
      <w:spacing w:after="0" w:line="240" w:lineRule="auto"/>
    </w:pPr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86">
    <w:name w:val="Grid Table 5 Dark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band1Vert">
      <w:tcPr>
        <w:shd w:val="clear" w:color="898989" w:themeColor="text1" w:themeTint="75" w:fill="898989" w:themeFill="text1" w:themeFillTint="75"/>
      </w:tcPr>
    </w:tblStylePr>
    <w:tblStylePr w:type="band2Vert"/>
    <w:tblStylePr w:type="band1Horz">
      <w:tcPr>
        <w:shd w:val="clear" w:color="898989" w:themeColor="text1" w:themeTint="75" w:fill="898989" w:themeFill="text1" w:themeFillTint="75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87">
    <w:name w:val="Grid Table 5 Dark- Accent 1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band1Vert">
      <w:tcPr>
        <w:shd w:val="clear" w:color="B3D1EB" w:themeColor="accent1" w:themeTint="75" w:fill="B3D1EB" w:themeFill="accent1" w:themeFillTint="75"/>
      </w:tcPr>
    </w:tblStylePr>
    <w:tblStylePr w:type="band2Vert"/>
    <w:tblStylePr w:type="band1Horz">
      <w:tcPr>
        <w:shd w:val="clear" w:color="B3D1EB" w:themeColor="accent1" w:themeTint="75" w:fill="B3D1EB" w:themeFill="accent1" w:themeFillTint="75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88">
    <w:name w:val="Grid Table 5 Dark - Accent 2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band1Vert">
      <w:tcPr>
        <w:shd w:val="clear" w:color="F6C3A0" w:themeColor="accent2" w:themeTint="75" w:fill="F6C3A0" w:themeFill="accent2" w:themeFillTint="75"/>
      </w:tcPr>
    </w:tblStylePr>
    <w:tblStylePr w:type="band2Vert"/>
    <w:tblStylePr w:type="band1Horz">
      <w:tcPr>
        <w:shd w:val="clear" w:color="F6C3A0" w:themeColor="accent2" w:themeTint="75" w:fill="F6C3A0" w:themeFill="accent2" w:themeFillTint="75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89">
    <w:name w:val="Grid Table 5 Dark - Accent 3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band1Vert">
      <w:tcPr>
        <w:shd w:val="clear" w:color="D5D5D5" w:themeColor="accent3" w:themeTint="75" w:fill="D5D5D5" w:themeFill="accent3" w:themeFillTint="75"/>
      </w:tcPr>
    </w:tblStylePr>
    <w:tblStylePr w:type="band2Vert"/>
    <w:tblStylePr w:type="band1Horz">
      <w:tcPr>
        <w:shd w:val="clear" w:color="D5D5D5" w:themeColor="accent3" w:themeTint="75" w:fill="D5D5D5" w:themeFill="accent3" w:themeFillTint="75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90">
    <w:name w:val="Grid Table 5 Dark- Accent 4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band1Vert">
      <w:tcPr>
        <w:shd w:val="clear" w:color="FEE289" w:themeColor="accent4" w:themeTint="75" w:fill="FEE289" w:themeFill="accent4" w:themeFillTint="75"/>
      </w:tcPr>
    </w:tblStylePr>
    <w:tblStylePr w:type="band2Vert"/>
    <w:tblStylePr w:type="band1Horz">
      <w:tcPr>
        <w:shd w:val="clear" w:color="FEE289" w:themeColor="accent4" w:themeTint="75" w:fill="FEE289" w:themeFill="accent4" w:themeFillTint="75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91">
    <w:name w:val="Grid Table 5 Dark - Accent 5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band1Vert">
      <w:tcPr>
        <w:shd w:val="clear" w:color="A9BEE3" w:themeColor="accent5" w:themeTint="75" w:fill="A9BEE3" w:themeFill="accent5" w:themeFillTint="75"/>
      </w:tcPr>
    </w:tblStylePr>
    <w:tblStylePr w:type="band2Vert"/>
    <w:tblStylePr w:type="band1Horz">
      <w:tcPr>
        <w:shd w:val="clear" w:color="A9BEE3" w:themeColor="accent5" w:themeTint="75" w:fill="A9BEE3" w:themeFill="accent5" w:themeFillTint="75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92">
    <w:name w:val="Grid Table 5 Dark - Accent 6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band1Vert">
      <w:tcPr>
        <w:shd w:val="clear" w:color="BCDBA8" w:themeColor="accent6" w:themeTint="75" w:fill="BCDBA8" w:themeFill="accent6" w:themeFillTint="75"/>
      </w:tcPr>
    </w:tblStylePr>
    <w:tblStylePr w:type="band2Vert"/>
    <w:tblStylePr w:type="band1Horz">
      <w:tcPr>
        <w:shd w:val="clear" w:color="BCDBA8" w:themeColor="accent6" w:themeTint="75" w:fill="BCDBA8" w:themeFill="accent6" w:themeFillTint="75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93">
    <w:name w:val="Grid Table 6 Colorful"/>
    <w:basedOn w:val="12"/>
    <w:qFormat/>
    <w:uiPriority w:val="99"/>
    <w:pPr>
      <w:spacing w:after="0" w:line="240" w:lineRule="auto"/>
    </w:pPr>
    <w:tblPr>
      <w:tblBorders>
        <w:top w:val="single" w:color="7E7E7E" w:themeColor="text1" w:themeTint="80" w:sz="4" w:space="0"/>
        <w:left w:val="single" w:color="7E7E7E" w:themeColor="text1" w:themeTint="80" w:sz="4" w:space="0"/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CACACA" w:themeColor="text1" w:themeTint="34" w:fill="CACACA" w:themeFill="text1" w:themeFillTint="34"/>
      </w:tcPr>
    </w:tblStylePr>
    <w:tblStylePr w:type="band2Vert"/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CACACA" w:themeColor="text1" w:themeTint="34" w:fill="CACACA" w:themeFill="text1" w:themeFillTint="34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neCell"/>
    <w:tblStylePr w:type="nwCell"/>
    <w:tblStylePr w:type="seCell"/>
    <w:tblStylePr w:type="swCell"/>
  </w:style>
  <w:style w:type="table" w:customStyle="1" w:styleId="94">
    <w:name w:val="Grid Table 6 Colorful - Accent 1"/>
    <w:basedOn w:val="12"/>
    <w:qFormat/>
    <w:uiPriority w:val="99"/>
    <w:pPr>
      <w:spacing w:after="0" w:line="240" w:lineRule="auto"/>
    </w:pPr>
    <w:tblPr>
      <w:tblBorders>
        <w:top w:val="single" w:color="ACCCE9" w:themeColor="accent1" w:themeTint="80" w:sz="4" w:space="0"/>
        <w:left w:val="single" w:color="ACCCE9" w:themeColor="accent1" w:themeTint="80" w:sz="4" w:space="0"/>
        <w:bottom w:val="single" w:color="ACCCE9" w:themeColor="accent1" w:themeTint="80" w:sz="4" w:space="0"/>
        <w:right w:val="single" w:color="ACCCE9" w:themeColor="accent1" w:themeTint="80" w:sz="4" w:space="0"/>
        <w:insideH w:val="single" w:color="ACCCE9" w:themeColor="accent1" w:themeTint="80" w:sz="4" w:space="0"/>
        <w:insideV w:val="single" w:color="ACCCE9" w:themeColor="accent1" w:themeTint="80" w:sz="4" w:space="0"/>
      </w:tblBorders>
    </w:tblPr>
    <w:tblStylePr w:type="firstRow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bottom w:val="single" w:color="ACCCE9" w:themeColor="accent1" w:themeTint="80" w:sz="12" w:space="0"/>
        </w:tcBorders>
      </w:tcPr>
    </w:tblStylePr>
    <w:tblStylePr w:type="lastRow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2Vert"/>
    <w:tblStylePr w:type="band1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neCell"/>
    <w:tblStylePr w:type="nwCell"/>
    <w:tblStylePr w:type="seCell"/>
    <w:tblStylePr w:type="swCell"/>
  </w:style>
  <w:style w:type="table" w:customStyle="1" w:styleId="95">
    <w:name w:val="Grid Table 6 Colorful - Accent 2"/>
    <w:basedOn w:val="12"/>
    <w:qFormat/>
    <w:uiPriority w:val="99"/>
    <w:pPr>
      <w:spacing w:after="0" w:line="240" w:lineRule="auto"/>
    </w:pPr>
    <w:tblPr>
      <w:tblBorders>
        <w:top w:val="single" w:color="F4B285" w:themeColor="accent2" w:themeTint="97" w:sz="4" w:space="0"/>
        <w:left w:val="single" w:color="F4B285" w:themeColor="accent2" w:themeTint="97" w:sz="4" w:space="0"/>
        <w:bottom w:val="single" w:color="F4B285" w:themeColor="accent2" w:themeTint="97" w:sz="4" w:space="0"/>
        <w:right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F4B285" w:themeColor="accent2" w:themeTint="97" w:sz="12" w:space="0"/>
        </w:tcBorders>
      </w:tcPr>
    </w:tblStylePr>
    <w:tblStylePr w:type="la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Vert"/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neCell"/>
    <w:tblStylePr w:type="nwCell"/>
    <w:tblStylePr w:type="seCell"/>
    <w:tblStylePr w:type="swCell"/>
  </w:style>
  <w:style w:type="table" w:customStyle="1" w:styleId="96">
    <w:name w:val="Grid Table 6 Colorful - Accent 3"/>
    <w:basedOn w:val="12"/>
    <w:qFormat/>
    <w:uiPriority w:val="99"/>
    <w:pPr>
      <w:spacing w:after="0" w:line="240" w:lineRule="auto"/>
    </w:pPr>
    <w:tblPr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bottom w:val="single" w:color="A5A5A5" w:themeColor="accent3" w:themeTint="FE" w:sz="12" w:space="0"/>
        </w:tcBorders>
      </w:tcPr>
    </w:tblStylePr>
    <w:tblStylePr w:type="lastRow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firstCol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lastCol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Vert"/>
    <w:tblStylePr w:type="band1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neCell"/>
    <w:tblStylePr w:type="nwCell"/>
    <w:tblStylePr w:type="seCell"/>
    <w:tblStylePr w:type="swCell"/>
  </w:style>
  <w:style w:type="table" w:customStyle="1" w:styleId="97">
    <w:name w:val="Grid Table 6 Colorful - Accent 4"/>
    <w:basedOn w:val="12"/>
    <w:qFormat/>
    <w:uiPriority w:val="99"/>
    <w:pPr>
      <w:spacing w:after="0" w:line="240" w:lineRule="auto"/>
    </w:pPr>
    <w:tblPr>
      <w:tblBorders>
        <w:top w:val="single" w:color="FFD864" w:themeColor="accent4" w:themeTint="9A" w:sz="4" w:space="0"/>
        <w:left w:val="single" w:color="FFD864" w:themeColor="accent4" w:themeTint="9A" w:sz="4" w:space="0"/>
        <w:bottom w:val="single" w:color="FFD864" w:themeColor="accent4" w:themeTint="9A" w:sz="4" w:space="0"/>
        <w:right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FFD864" w:themeColor="accent4" w:themeTint="9A" w:sz="12" w:space="0"/>
        </w:tcBorders>
      </w:tcPr>
    </w:tblStylePr>
    <w:tblStylePr w:type="la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FEF2CA" w:themeColor="accent4" w:themeTint="34" w:fill="FEF2CA" w:themeFill="accent4" w:themeFillTint="34"/>
      </w:tcPr>
    </w:tblStylePr>
    <w:tblStylePr w:type="band2Vert"/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EF2CA" w:themeColor="accent4" w:themeTint="34" w:fill="FEF2CA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neCell"/>
    <w:tblStylePr w:type="nwCell"/>
    <w:tblStylePr w:type="seCell"/>
    <w:tblStylePr w:type="swCell"/>
  </w:style>
  <w:style w:type="table" w:customStyle="1" w:styleId="98">
    <w:name w:val="Grid Table 6 Colorful - Accent 5"/>
    <w:basedOn w:val="12"/>
    <w:qFormat/>
    <w:uiPriority w:val="99"/>
    <w:pPr>
      <w:spacing w:after="0" w:line="240" w:lineRule="auto"/>
    </w:pPr>
    <w:tblPr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254174" w:themeColor="accent5" w:themeShade="94"/>
      </w:rPr>
      <w:tcPr>
        <w:tcBorders>
          <w:bottom w:val="single" w:color="4472C4" w:themeColor="accent5" w:sz="12" w:space="0"/>
        </w:tcBorders>
      </w:tcPr>
    </w:tblStylePr>
    <w:tblStylePr w:type="lastRow">
      <w:rPr>
        <w:b/>
        <w:color w:val="254174" w:themeColor="accent5" w:themeShade="94"/>
      </w:rPr>
    </w:tblStylePr>
    <w:tblStylePr w:type="firstCol">
      <w:rPr>
        <w:b/>
        <w:color w:val="254174" w:themeColor="accent5" w:themeShade="94"/>
      </w:rPr>
    </w:tblStylePr>
    <w:tblStylePr w:type="lastCol">
      <w:rPr>
        <w:b/>
        <w:color w:val="254174" w:themeColor="accent5" w:themeShade="94"/>
      </w:rPr>
    </w:tblStylePr>
    <w:tblStylePr w:type="band1Vert">
      <w:tcPr>
        <w:shd w:val="clear" w:color="D8E2F2" w:themeColor="accent5" w:themeTint="34" w:fill="D8E2F2" w:themeFill="accent5" w:themeFillTint="34"/>
      </w:tcPr>
    </w:tblStylePr>
    <w:tblStylePr w:type="band2Vert"/>
    <w:tblStylePr w:type="band1Horz">
      <w:rPr>
        <w:rFonts w:ascii="Arial" w:hAnsi="Arial"/>
        <w:color w:val="254174" w:themeColor="accent5" w:themeShade="94"/>
        <w:sz w:val="22"/>
      </w:rPr>
      <w:tcPr>
        <w:shd w:val="clear" w:color="D8E2F2" w:themeColor="accent5" w:themeTint="34" w:fill="D8E2F2" w:themeFill="accent5" w:themeFillTint="34"/>
      </w:tcPr>
    </w:tblStylePr>
    <w:tblStylePr w:type="band2Horz">
      <w:rPr>
        <w:rFonts w:ascii="Arial" w:hAnsi="Arial"/>
        <w:color w:val="254174" w:themeColor="accent5" w:themeShade="94"/>
        <w:sz w:val="22"/>
      </w:rPr>
    </w:tblStylePr>
    <w:tblStylePr w:type="neCell"/>
    <w:tblStylePr w:type="nwCell"/>
    <w:tblStylePr w:type="seCell"/>
    <w:tblStylePr w:type="swCell"/>
  </w:style>
  <w:style w:type="table" w:customStyle="1" w:styleId="99">
    <w:name w:val="Grid Table 6 Colorful - Accent 6"/>
    <w:basedOn w:val="12"/>
    <w:qFormat/>
    <w:uiPriority w:val="99"/>
    <w:pPr>
      <w:spacing w:after="0" w:line="240" w:lineRule="auto"/>
    </w:pPr>
    <w:tblPr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254174" w:themeColor="accent5" w:themeShade="94"/>
      </w:rPr>
      <w:tcPr>
        <w:tcBorders>
          <w:bottom w:val="single" w:color="70AD47" w:themeColor="accent6" w:sz="12" w:space="0"/>
        </w:tcBorders>
      </w:tcPr>
    </w:tblStylePr>
    <w:tblStylePr w:type="lastRow">
      <w:rPr>
        <w:b/>
        <w:color w:val="254174" w:themeColor="accent5" w:themeShade="94"/>
      </w:rPr>
    </w:tblStylePr>
    <w:tblStylePr w:type="firstCol">
      <w:rPr>
        <w:b/>
        <w:color w:val="254174" w:themeColor="accent5" w:themeShade="94"/>
      </w:rPr>
    </w:tblStylePr>
    <w:tblStylePr w:type="lastCol">
      <w:rPr>
        <w:b/>
        <w:color w:val="254174" w:themeColor="accent5" w:themeShade="94"/>
      </w:r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Vert"/>
    <w:tblStylePr w:type="band1Horz">
      <w:rPr>
        <w:rFonts w:ascii="Arial" w:hAnsi="Arial"/>
        <w:color w:val="254174" w:themeColor="accent5" w:themeShade="94"/>
        <w:sz w:val="22"/>
      </w:rPr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4" w:themeColor="accent5" w:themeShade="94"/>
        <w:sz w:val="22"/>
      </w:rPr>
    </w:tblStylePr>
    <w:tblStylePr w:type="neCell"/>
    <w:tblStylePr w:type="nwCell"/>
    <w:tblStylePr w:type="seCell"/>
    <w:tblStylePr w:type="swCell"/>
  </w:style>
  <w:style w:type="table" w:customStyle="1" w:styleId="100">
    <w:name w:val="Grid Table 7 Colorful"/>
    <w:basedOn w:val="12"/>
    <w:qFormat/>
    <w:uiPriority w:val="99"/>
    <w:pPr>
      <w:spacing w:after="0" w:line="240" w:lineRule="auto"/>
    </w:pPr>
    <w:tblPr>
      <w:tblBorders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2Vert"/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1F1F1" w:themeColor="text1" w:themeTint="0D" w:fill="F1F1F1" w:themeFill="text1" w:themeFillTint="0D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neCell"/>
    <w:tblStylePr w:type="nwCell"/>
    <w:tblStylePr w:type="seCell"/>
    <w:tblStylePr w:type="swCell"/>
  </w:style>
  <w:style w:type="table" w:customStyle="1" w:styleId="101">
    <w:name w:val="Grid Table 7 Colorful - Accent 1"/>
    <w:basedOn w:val="12"/>
    <w:qFormat/>
    <w:uiPriority w:val="99"/>
    <w:pPr>
      <w:spacing w:after="0" w:line="240" w:lineRule="auto"/>
    </w:pPr>
    <w:tblPr>
      <w:tblBorders>
        <w:bottom w:val="single" w:color="ACCCE9" w:themeColor="accent1" w:themeTint="80" w:sz="4" w:space="0"/>
        <w:right w:val="single" w:color="ACCCE9" w:themeColor="accent1" w:themeTint="80" w:sz="4" w:space="0"/>
        <w:insideH w:val="single" w:color="ACCCE9" w:themeColor="accent1" w:themeTint="80" w:sz="4" w:space="0"/>
        <w:insideV w:val="single" w:color="ACCCE9" w:themeColor="accent1" w:themeTint="80" w:sz="4" w:space="0"/>
      </w:tblBorders>
    </w:tblPr>
    <w:tblStylePr w:type="firstRow">
      <w:rPr>
        <w:rFonts w:ascii="Arial" w:hAnsi="Arial"/>
        <w:b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ACCCE9" w:themeColor="accen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single" w:color="ACCCE9" w:themeColor="accen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ACCCE9" w:themeColor="accen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ACCCE9" w:themeColor="accen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2Vert"/>
    <w:tblStylePr w:type="band1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neCell"/>
    <w:tblStylePr w:type="nwCell"/>
    <w:tblStylePr w:type="seCell"/>
    <w:tblStylePr w:type="swCell"/>
  </w:style>
  <w:style w:type="table" w:customStyle="1" w:styleId="102">
    <w:name w:val="Grid Table 7 Colorful - Accent 2"/>
    <w:basedOn w:val="12"/>
    <w:qFormat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right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rFonts w:ascii="Arial" w:hAnsi="Arial"/>
        <w:b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F4B28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4B28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F4B28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Vert"/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neCell"/>
    <w:tblStylePr w:type="nwCell"/>
    <w:tblStylePr w:type="seCell"/>
    <w:tblStylePr w:type="swCell"/>
  </w:style>
  <w:style w:type="table" w:customStyle="1" w:styleId="103">
    <w:name w:val="Grid Table 7 Colorful - Accent 3"/>
    <w:basedOn w:val="12"/>
    <w:qFormat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rFonts w:ascii="Arial" w:hAnsi="Arial"/>
        <w:b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single" w:color="A5A5A5" w:themeColor="accent3" w:themeTint="FE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single" w:color="A5A5A5" w:themeColor="accent3" w:themeTint="FE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nil"/>
          <w:right w:val="single" w:color="A5A5A5" w:themeColor="accent3" w:themeTint="FE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single" w:color="A5A5A5" w:themeColor="accent3" w:themeTint="FE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Vert"/>
    <w:tblStylePr w:type="band1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neCell"/>
    <w:tblStylePr w:type="nwCell"/>
    <w:tblStylePr w:type="seCell"/>
    <w:tblStylePr w:type="swCell"/>
  </w:style>
  <w:style w:type="table" w:customStyle="1" w:styleId="104">
    <w:name w:val="Grid Table 7 Colorful - Accent 4"/>
    <w:basedOn w:val="12"/>
    <w:qFormat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right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rFonts w:ascii="Arial" w:hAnsi="Arial"/>
        <w:b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FFD864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FD864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FFD864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EF2CA" w:themeColor="accent4" w:themeTint="34" w:fill="FEF2CA" w:themeFill="accent4" w:themeFillTint="34"/>
      </w:tcPr>
    </w:tblStylePr>
    <w:tblStylePr w:type="band2Vert"/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EF2CA" w:themeColor="accent4" w:themeTint="34" w:fill="FEF2CA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neCell"/>
    <w:tblStylePr w:type="nwCell"/>
    <w:tblStylePr w:type="seCell"/>
    <w:tblStylePr w:type="swCell"/>
  </w:style>
  <w:style w:type="table" w:customStyle="1" w:styleId="105">
    <w:name w:val="Grid Table 7 Colorful - Accent 5"/>
    <w:basedOn w:val="12"/>
    <w:qFormat/>
    <w:uiPriority w:val="99"/>
    <w:pPr>
      <w:spacing w:after="0" w:line="240" w:lineRule="auto"/>
    </w:pPr>
    <w:tblPr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firstRow">
      <w:rPr>
        <w:rFonts w:ascii="Arial" w:hAnsi="Arial"/>
        <w:b/>
        <w:color w:val="254174" w:themeColor="accent5" w:themeShade="94"/>
        <w:sz w:val="22"/>
      </w:rPr>
      <w:tcPr>
        <w:tcBorders>
          <w:top w:val="nil"/>
          <w:left w:val="nil"/>
          <w:bottom w:val="single" w:color="95AFDD" w:themeColor="accent5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4" w:themeColor="accent5" w:themeShade="94"/>
        <w:sz w:val="22"/>
      </w:rPr>
      <w:tcPr>
        <w:tcBorders>
          <w:top w:val="single" w:color="95AFDD" w:themeColor="accent5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4" w:themeColor="accent5" w:themeShade="94"/>
        <w:sz w:val="22"/>
      </w:rPr>
      <w:tcPr>
        <w:tcBorders>
          <w:top w:val="nil"/>
          <w:left w:val="nil"/>
          <w:bottom w:val="nil"/>
          <w:right w:val="single" w:color="95AFDD" w:themeColor="accent5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54174" w:themeColor="accent5" w:themeShade="94"/>
        <w:sz w:val="22"/>
      </w:rPr>
      <w:tcPr>
        <w:tcBorders>
          <w:top w:val="nil"/>
          <w:left w:val="single" w:color="95AFDD" w:themeColor="accent5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8E2F2" w:themeColor="accent5" w:themeTint="34" w:fill="D8E2F2" w:themeFill="accent5" w:themeFillTint="34"/>
      </w:tcPr>
    </w:tblStylePr>
    <w:tblStylePr w:type="band2Vert"/>
    <w:tblStylePr w:type="band1Horz">
      <w:rPr>
        <w:rFonts w:ascii="Arial" w:hAnsi="Arial"/>
        <w:color w:val="254174" w:themeColor="accent5" w:themeShade="94"/>
        <w:sz w:val="22"/>
      </w:rPr>
      <w:tcPr>
        <w:shd w:val="clear" w:color="D8E2F2" w:themeColor="accent5" w:themeTint="34" w:fill="D8E2F2" w:themeFill="accent5" w:themeFillTint="34"/>
      </w:tcPr>
    </w:tblStylePr>
    <w:tblStylePr w:type="band2Horz">
      <w:rPr>
        <w:rFonts w:ascii="Arial" w:hAnsi="Arial"/>
        <w:color w:val="254174" w:themeColor="accent5" w:themeShade="94"/>
        <w:sz w:val="22"/>
      </w:rPr>
    </w:tblStylePr>
    <w:tblStylePr w:type="neCell"/>
    <w:tblStylePr w:type="nwCell"/>
    <w:tblStylePr w:type="seCell"/>
    <w:tblStylePr w:type="swCell"/>
  </w:style>
  <w:style w:type="table" w:customStyle="1" w:styleId="106">
    <w:name w:val="Grid Table 7 Colorful - Accent 6"/>
    <w:basedOn w:val="12"/>
    <w:qFormat/>
    <w:uiPriority w:val="99"/>
    <w:pPr>
      <w:spacing w:after="0" w:line="240" w:lineRule="auto"/>
    </w:pPr>
    <w:tblPr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rFonts w:ascii="Arial" w:hAnsi="Arial"/>
        <w:b/>
        <w:color w:val="416429" w:themeColor="accent6" w:themeShade="94"/>
        <w:sz w:val="22"/>
      </w:rPr>
      <w:tcPr>
        <w:tcBorders>
          <w:top w:val="nil"/>
          <w:left w:val="nil"/>
          <w:bottom w:val="single" w:color="ADD394" w:themeColor="accent6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4"/>
        <w:sz w:val="22"/>
      </w:rPr>
      <w:tcPr>
        <w:tcBorders>
          <w:top w:val="single" w:color="ADD394" w:themeColor="accent6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4"/>
        <w:sz w:val="22"/>
      </w:rPr>
      <w:tcPr>
        <w:tcBorders>
          <w:top w:val="nil"/>
          <w:left w:val="nil"/>
          <w:bottom w:val="nil"/>
          <w:right w:val="single" w:color="ADD394" w:themeColor="accent6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4"/>
        <w:sz w:val="22"/>
      </w:rPr>
      <w:tcPr>
        <w:tcBorders>
          <w:top w:val="nil"/>
          <w:left w:val="single" w:color="ADD394" w:themeColor="accent6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Vert"/>
    <w:tblStylePr w:type="band1Horz">
      <w:rPr>
        <w:rFonts w:ascii="Arial" w:hAnsi="Arial"/>
        <w:color w:val="416429" w:themeColor="accent6" w:themeShade="94"/>
        <w:sz w:val="22"/>
      </w:rPr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4"/>
        <w:sz w:val="22"/>
      </w:rPr>
    </w:tblStylePr>
    <w:tblStylePr w:type="neCell"/>
    <w:tblStylePr w:type="nwCell"/>
    <w:tblStylePr w:type="seCell"/>
    <w:tblStylePr w:type="swCell"/>
  </w:style>
  <w:style w:type="table" w:customStyle="1" w:styleId="107">
    <w:name w:val="List Table 1 Light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000000" w:themeColor="tex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2Vert"/>
    <w:tblStylePr w:type="band1Horz">
      <w:tcPr>
        <w:shd w:val="clear" w:color="BEBEBE" w:themeColor="text1" w:themeTint="40" w:fill="BEBEBE" w:themeFill="text1" w:themeFillTint="40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108">
    <w:name w:val="List Table 1 Light - Accent 1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5B9BD5" w:themeColor="accen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5B9BD5" w:themeColor="accen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2Vert"/>
    <w:tblStylePr w:type="band1Horz">
      <w:tcPr>
        <w:shd w:val="clear" w:color="D5E5F4" w:themeColor="accent1" w:themeTint="40" w:fill="D5E5F4" w:themeFill="accent1" w:themeFillTint="40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109">
    <w:name w:val="List Table 1 Light - Accent 2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ED7D31" w:themeColor="accent2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Vert"/>
    <w:tblStylePr w:type="band1Horz">
      <w:tcPr>
        <w:shd w:val="clear" w:color="FADECB" w:themeColor="accent2" w:themeTint="40" w:fill="FADECB" w:themeFill="accent2" w:themeFillTint="40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110">
    <w:name w:val="List Table 1 Light - Accent 3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A5A5A5" w:themeColor="accent3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Vert"/>
    <w:tblStylePr w:type="band1Horz">
      <w:tcPr>
        <w:shd w:val="clear" w:color="E8E8E8" w:themeColor="accent3" w:themeTint="40" w:fill="E8E8E8" w:themeFill="accent3" w:themeFillTint="40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111">
    <w:name w:val="List Table 1 Light - Accent 4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FFC000" w:themeColor="accent4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2Vert"/>
    <w:tblStylePr w:type="band1Horz">
      <w:tcPr>
        <w:shd w:val="clear" w:color="FFEFBE" w:themeColor="accent4" w:themeTint="40" w:fill="FFEFBE" w:themeFill="accent4" w:themeFillTint="40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112">
    <w:name w:val="List Table 1 Light - Accent 5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4472C4" w:themeColor="accent5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4472C4" w:themeColor="accent5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0DBF0" w:themeColor="accent5" w:themeTint="40" w:fill="D0DBF0" w:themeFill="accent5" w:themeFillTint="40"/>
      </w:tcPr>
    </w:tblStylePr>
    <w:tblStylePr w:type="band2Vert"/>
    <w:tblStylePr w:type="band1Horz">
      <w:tcPr>
        <w:shd w:val="clear" w:color="D0DBF0" w:themeColor="accent5" w:themeTint="40" w:fill="D0DBF0" w:themeFill="accent5" w:themeFillTint="40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113">
    <w:name w:val="List Table 1 Light - Accent 6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70AD47" w:themeColor="accent6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Vert"/>
    <w:tblStylePr w:type="band1Horz">
      <w:tcPr>
        <w:shd w:val="clear" w:color="DAEBCF" w:themeColor="accent6" w:themeTint="40" w:fill="DAEBCF" w:themeFill="accent6" w:themeFillTint="40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114">
    <w:name w:val="List Table 2"/>
    <w:basedOn w:val="12"/>
    <w:qFormat/>
    <w:uiPriority w:val="99"/>
    <w:pPr>
      <w:spacing w:after="0" w:line="240" w:lineRule="auto"/>
    </w:pPr>
    <w:tblPr>
      <w:tblBorders>
        <w:top w:val="single" w:color="6E6E6E" w:themeColor="text1" w:themeTint="90" w:sz="4" w:space="0"/>
        <w:bottom w:val="single" w:color="6E6E6E" w:themeColor="text1" w:themeTint="90" w:sz="4" w:space="0"/>
        <w:insideH w:val="single" w:color="6E6E6E" w:themeColor="tex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115">
    <w:name w:val="List Table 2 - Accent 1"/>
    <w:basedOn w:val="12"/>
    <w:qFormat/>
    <w:uiPriority w:val="99"/>
    <w:pPr>
      <w:spacing w:after="0" w:line="240" w:lineRule="auto"/>
    </w:pPr>
    <w:tblPr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il"/>
          <w:bottom w:val="single" w:color="A2C6E7" w:themeColor="accen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il"/>
          <w:bottom w:val="single" w:color="A2C6E7" w:themeColor="accen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116">
    <w:name w:val="List Table 2 - Accent 2"/>
    <w:basedOn w:val="12"/>
    <w:qFormat/>
    <w:uiPriority w:val="99"/>
    <w:pPr>
      <w:spacing w:after="0" w:line="240" w:lineRule="auto"/>
    </w:pPr>
    <w:tblPr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il"/>
          <w:bottom w:val="single" w:color="F4B58A" w:themeColor="accent2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il"/>
          <w:bottom w:val="single" w:color="F4B58A" w:themeColor="accent2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117">
    <w:name w:val="List Table 2 - Accent 3"/>
    <w:basedOn w:val="12"/>
    <w:qFormat/>
    <w:uiPriority w:val="99"/>
    <w:pPr>
      <w:spacing w:after="0" w:line="240" w:lineRule="auto"/>
    </w:pPr>
    <w:tblPr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il"/>
          <w:bottom w:val="single" w:color="CCCCCC" w:themeColor="accent3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il"/>
          <w:bottom w:val="single" w:color="CCCCCC" w:themeColor="accent3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118">
    <w:name w:val="List Table 2 - Accent 4"/>
    <w:basedOn w:val="12"/>
    <w:qFormat/>
    <w:uiPriority w:val="99"/>
    <w:pPr>
      <w:spacing w:after="0" w:line="240" w:lineRule="auto"/>
    </w:pPr>
    <w:tblPr>
      <w:tblBorders>
        <w:top w:val="single" w:color="FFDB6E" w:themeColor="accent4" w:themeTint="90" w:sz="4" w:space="0"/>
        <w:bottom w:val="single" w:color="FFDB6E" w:themeColor="accent4" w:themeTint="90" w:sz="4" w:space="0"/>
        <w:insideH w:val="single" w:color="FFDB6E" w:themeColor="accent4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FDB6E" w:themeColor="accent4" w:themeTint="90" w:sz="4" w:space="0"/>
          <w:left w:val="nil"/>
          <w:bottom w:val="single" w:color="FFDB6E" w:themeColor="accent4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FDB6E" w:themeColor="accent4" w:themeTint="90" w:sz="4" w:space="0"/>
          <w:left w:val="nil"/>
          <w:bottom w:val="single" w:color="FFDB6E" w:themeColor="accent4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119">
    <w:name w:val="List Table 2 - Accent 5"/>
    <w:basedOn w:val="12"/>
    <w:qFormat/>
    <w:uiPriority w:val="99"/>
    <w:pPr>
      <w:spacing w:after="0" w:line="240" w:lineRule="auto"/>
    </w:pPr>
    <w:tblPr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il"/>
          <w:bottom w:val="single" w:color="95AFDD" w:themeColor="accent5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il"/>
          <w:bottom w:val="single" w:color="95AFDD" w:themeColor="accent5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120">
    <w:name w:val="List Table 2 - Accent 6"/>
    <w:basedOn w:val="12"/>
    <w:qFormat/>
    <w:uiPriority w:val="99"/>
    <w:pPr>
      <w:spacing w:after="0" w:line="240" w:lineRule="auto"/>
    </w:pPr>
    <w:tblPr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il"/>
          <w:bottom w:val="single" w:color="ADD394" w:themeColor="accent6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il"/>
          <w:bottom w:val="single" w:color="ADD394" w:themeColor="accent6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121">
    <w:name w:val="List Table 3"/>
    <w:basedOn w:val="12"/>
    <w:qFormat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122">
    <w:name w:val="List Table 3 - Accent 1"/>
    <w:basedOn w:val="12"/>
    <w:qFormat/>
    <w:uiPriority w:val="99"/>
    <w:pPr>
      <w:spacing w:after="0" w:line="240" w:lineRule="auto"/>
    </w:pPr>
    <w:tblPr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123">
    <w:name w:val="List Table 3 - Accent 2"/>
    <w:basedOn w:val="12"/>
    <w:qFormat/>
    <w:uiPriority w:val="99"/>
    <w:pPr>
      <w:spacing w:after="0" w:line="240" w:lineRule="auto"/>
    </w:pPr>
    <w:tblPr>
      <w:tblBorders>
        <w:top w:val="single" w:color="F4B285" w:themeColor="accent2" w:themeTint="97" w:sz="4" w:space="0"/>
        <w:left w:val="single" w:color="F4B285" w:themeColor="accent2" w:themeTint="97" w:sz="4" w:space="0"/>
        <w:bottom w:val="single" w:color="F4B285" w:themeColor="accent2" w:themeTint="97" w:sz="4" w:space="0"/>
        <w:right w:val="single" w:color="F4B285" w:themeColor="accent2" w:themeTint="97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285" w:themeColor="accent2" w:themeTint="97" w:sz="4" w:space="0"/>
          <w:right w:val="single" w:color="F4B285" w:themeColor="accent2" w:themeTint="97" w:sz="4" w:space="0"/>
        </w:tcBorders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tcBorders>
          <w:top w:val="single" w:color="F4B285" w:themeColor="accent2" w:themeTint="97" w:sz="4" w:space="0"/>
          <w:bottom w:val="single" w:color="F4B285" w:themeColor="accent2" w:themeTint="97" w:sz="4" w:space="0"/>
        </w:tcBorders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124">
    <w:name w:val="List Table 3 - Accent 3"/>
    <w:basedOn w:val="12"/>
    <w:qFormat/>
    <w:uiPriority w:val="99"/>
    <w:pPr>
      <w:spacing w:after="0" w:line="240" w:lineRule="auto"/>
    </w:pPr>
    <w:tblPr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125">
    <w:name w:val="List Table 3 - Accent 4"/>
    <w:basedOn w:val="12"/>
    <w:qFormat/>
    <w:uiPriority w:val="99"/>
    <w:pPr>
      <w:spacing w:after="0" w:line="240" w:lineRule="auto"/>
    </w:pPr>
    <w:tblPr>
      <w:tblBorders>
        <w:top w:val="single" w:color="FFD864" w:themeColor="accent4" w:themeTint="9A" w:sz="4" w:space="0"/>
        <w:left w:val="single" w:color="FFD864" w:themeColor="accent4" w:themeTint="9A" w:sz="4" w:space="0"/>
        <w:bottom w:val="single" w:color="FFD864" w:themeColor="accent4" w:themeTint="9A" w:sz="4" w:space="0"/>
        <w:right w:val="single" w:color="FFD864" w:themeColor="accent4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4" w:themeColor="accent4" w:themeTint="9A" w:sz="4" w:space="0"/>
          <w:right w:val="single" w:color="FFD864" w:themeColor="accent4" w:themeTint="9A" w:sz="4" w:space="0"/>
        </w:tcBorders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tcBorders>
          <w:top w:val="single" w:color="FFD864" w:themeColor="accent4" w:themeTint="9A" w:sz="4" w:space="0"/>
          <w:bottom w:val="single" w:color="FFD864" w:themeColor="accent4" w:themeTint="9A" w:sz="4" w:space="0"/>
        </w:tcBorders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126">
    <w:name w:val="List Table 3 - Accent 5"/>
    <w:basedOn w:val="12"/>
    <w:qFormat/>
    <w:uiPriority w:val="99"/>
    <w:pPr>
      <w:spacing w:after="0" w:line="240" w:lineRule="auto"/>
    </w:pPr>
    <w:tblPr>
      <w:tblBorders>
        <w:top w:val="single" w:color="8EA9DB" w:themeColor="accent5" w:themeTint="9A" w:sz="4" w:space="0"/>
        <w:left w:val="single" w:color="8EA9DB" w:themeColor="accent5" w:themeTint="9A" w:sz="4" w:space="0"/>
        <w:bottom w:val="single" w:color="8EA9DB" w:themeColor="accent5" w:themeTint="9A" w:sz="4" w:space="0"/>
        <w:right w:val="single" w:color="8EA9DB" w:themeColor="accent5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8EA9DB" w:themeColor="accent5" w:themeTint="9A" w:fill="8E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8EA9DB" w:themeColor="accent5" w:themeTint="9A" w:sz="4" w:space="0"/>
          <w:right w:val="single" w:color="8EA9DB" w:themeColor="accent5" w:themeTint="9A" w:sz="4" w:space="0"/>
        </w:tcBorders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tcBorders>
          <w:top w:val="single" w:color="8EA9DB" w:themeColor="accent5" w:themeTint="9A" w:sz="4" w:space="0"/>
          <w:bottom w:val="single" w:color="8EA9DB" w:themeColor="accent5" w:themeTint="9A" w:sz="4" w:space="0"/>
        </w:tcBorders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127">
    <w:name w:val="List Table 3 - Accent 6"/>
    <w:basedOn w:val="12"/>
    <w:qFormat/>
    <w:uiPriority w:val="99"/>
    <w:pPr>
      <w:spacing w:after="0" w:line="240" w:lineRule="auto"/>
    </w:pPr>
    <w:tblPr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128">
    <w:name w:val="List Table 4"/>
    <w:basedOn w:val="12"/>
    <w:qFormat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129">
    <w:name w:val="List Table 4 - Accent 1"/>
    <w:basedOn w:val="12"/>
    <w:qFormat/>
    <w:uiPriority w:val="99"/>
    <w:pPr>
      <w:spacing w:after="0" w:line="240" w:lineRule="auto"/>
    </w:pPr>
    <w:tblPr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130">
    <w:name w:val="List Table 4 - Accent 2"/>
    <w:basedOn w:val="12"/>
    <w:qFormat/>
    <w:uiPriority w:val="99"/>
    <w:pPr>
      <w:spacing w:after="0" w:line="240" w:lineRule="auto"/>
    </w:pPr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131">
    <w:name w:val="List Table 4 - Accent 3"/>
    <w:basedOn w:val="12"/>
    <w:qFormat/>
    <w:uiPriority w:val="99"/>
    <w:pPr>
      <w:spacing w:after="0" w:line="240" w:lineRule="auto"/>
    </w:pPr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132">
    <w:name w:val="List Table 4 - Accent 4"/>
    <w:basedOn w:val="12"/>
    <w:qFormat/>
    <w:uiPriority w:val="99"/>
    <w:pPr>
      <w:spacing w:after="0" w:line="240" w:lineRule="auto"/>
    </w:pPr>
    <w:tblPr>
      <w:tblBorders>
        <w:top w:val="single" w:color="FFDB6E" w:themeColor="accent4" w:themeTint="90" w:sz="4" w:space="0"/>
        <w:left w:val="single" w:color="FFDB6E" w:themeColor="accent4" w:themeTint="90" w:sz="4" w:space="0"/>
        <w:bottom w:val="single" w:color="FFDB6E" w:themeColor="accent4" w:themeTint="90" w:sz="4" w:space="0"/>
        <w:right w:val="single" w:color="FFDB6E" w:themeColor="accent4" w:themeTint="90" w:sz="4" w:space="0"/>
        <w:insideH w:val="single" w:color="FFDB6E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133">
    <w:name w:val="List Table 4 - Accent 5"/>
    <w:basedOn w:val="12"/>
    <w:qFormat/>
    <w:uiPriority w:val="99"/>
    <w:pPr>
      <w:spacing w:after="0" w:line="240" w:lineRule="auto"/>
    </w:pPr>
    <w:tblPr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134">
    <w:name w:val="List Table 4 - Accent 6"/>
    <w:basedOn w:val="12"/>
    <w:qFormat/>
    <w:uiPriority w:val="99"/>
    <w:pPr>
      <w:spacing w:after="0" w:line="240" w:lineRule="auto"/>
    </w:pPr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135">
    <w:name w:val="List Table 5 Dark"/>
    <w:basedOn w:val="12"/>
    <w:qFormat/>
    <w:uiPriority w:val="99"/>
    <w:pPr>
      <w:spacing w:after="0" w:line="240" w:lineRule="auto"/>
    </w:pPr>
    <w:tblPr>
      <w:tblBorders>
        <w:top w:val="single" w:color="7E7E7E" w:themeColor="text1" w:themeTint="80" w:sz="32" w:space="0"/>
        <w:left w:val="single" w:color="7E7E7E" w:themeColor="text1" w:themeTint="80" w:sz="32" w:space="0"/>
        <w:bottom w:val="single" w:color="7E7E7E" w:themeColor="text1" w:themeTint="80" w:sz="32" w:space="0"/>
        <w:right w:val="single" w:color="7E7E7E" w:themeColor="text1" w:themeTint="80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7E7E7E" w:themeColor="text1" w:themeTint="80" w:sz="32" w:space="0"/>
          <w:bottom w:val="single" w:color="FFFFFF" w:themeColor="light1" w:sz="12" w:space="0"/>
        </w:tcBorders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7E7E7E" w:themeColor="text1" w:themeTint="80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E7E7E" w:themeColor="text1" w:themeTint="80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neCell"/>
    <w:tblStylePr w:type="nwCell"/>
    <w:tblStylePr w:type="seCell"/>
    <w:tblStylePr w:type="swCell"/>
  </w:style>
  <w:style w:type="table" w:customStyle="1" w:styleId="136">
    <w:name w:val="List Table 5 Dark - Accent 1"/>
    <w:basedOn w:val="12"/>
    <w:qFormat/>
    <w:uiPriority w:val="99"/>
    <w:pPr>
      <w:spacing w:after="0" w:line="240" w:lineRule="auto"/>
    </w:pPr>
    <w:tblPr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5B9BD5" w:themeColor="accent1" w:sz="32" w:space="0"/>
          <w:bottom w:val="single" w:color="FFFFFF" w:themeColor="light1" w:sz="12" w:space="0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5B9BD5" w:themeColor="accent1" w:fill="5B9BD5" w:themeFill="accent1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5B9BD5" w:themeColor="accent1" w:fill="5B9BD5" w:themeFill="accent1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5B9BD5" w:themeColor="accent1" w:fill="5B9BD5" w:themeFill="accent1"/>
      </w:tcPr>
    </w:tblStylePr>
    <w:tblStylePr w:type="neCell"/>
    <w:tblStylePr w:type="nwCell"/>
    <w:tblStylePr w:type="seCell"/>
    <w:tblStylePr w:type="swCell"/>
  </w:style>
  <w:style w:type="table" w:customStyle="1" w:styleId="137">
    <w:name w:val="List Table 5 Dark - Accent 2"/>
    <w:basedOn w:val="12"/>
    <w:qFormat/>
    <w:uiPriority w:val="99"/>
    <w:pPr>
      <w:spacing w:after="0" w:line="240" w:lineRule="auto"/>
    </w:pPr>
    <w:tblPr>
      <w:tblBorders>
        <w:top w:val="single" w:color="F4B285" w:themeColor="accent2" w:themeTint="97" w:sz="32" w:space="0"/>
        <w:left w:val="single" w:color="F4B285" w:themeColor="accent2" w:themeTint="97" w:sz="32" w:space="0"/>
        <w:bottom w:val="single" w:color="F4B285" w:themeColor="accent2" w:themeTint="97" w:sz="32" w:space="0"/>
        <w:right w:val="single" w:color="F4B285" w:themeColor="accent2" w:themeTint="97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F4B285" w:themeColor="accent2" w:themeTint="97" w:sz="32" w:space="0"/>
          <w:bottom w:val="single" w:color="FFFFFF" w:themeColor="light1" w:sz="12" w:space="0"/>
        </w:tcBorders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4B285" w:themeColor="accent2" w:themeTint="97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285" w:themeColor="accent2" w:themeTint="97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4B285" w:themeColor="accent2" w:themeTint="97" w:fill="F4B285" w:themeFill="accent2" w:themeFillTint="97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285" w:themeColor="accent2" w:themeTint="97" w:fill="F4B285" w:themeFill="accent2" w:themeFillTint="97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285" w:themeColor="accent2" w:themeTint="97" w:fill="F4B285" w:themeFill="accent2" w:themeFillTint="97"/>
      </w:tcPr>
    </w:tblStylePr>
    <w:tblStylePr w:type="neCell"/>
    <w:tblStylePr w:type="nwCell"/>
    <w:tblStylePr w:type="seCell"/>
    <w:tblStylePr w:type="swCell"/>
  </w:style>
  <w:style w:type="table" w:customStyle="1" w:styleId="138">
    <w:name w:val="List Table 5 Dark - Accent 3"/>
    <w:basedOn w:val="12"/>
    <w:qFormat/>
    <w:uiPriority w:val="99"/>
    <w:pPr>
      <w:spacing w:after="0" w:line="240" w:lineRule="auto"/>
    </w:pPr>
    <w:tblPr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C9C9C9" w:themeColor="accent3" w:themeTint="98" w:sz="32" w:space="0"/>
          <w:bottom w:val="single" w:color="FFFFFF" w:themeColor="light1" w:sz="12" w:space="0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  <w:tblStylePr w:type="neCell"/>
    <w:tblStylePr w:type="nwCell"/>
    <w:tblStylePr w:type="seCell"/>
    <w:tblStylePr w:type="swCell"/>
  </w:style>
  <w:style w:type="table" w:customStyle="1" w:styleId="139">
    <w:name w:val="List Table 5 Dark - Accent 4"/>
    <w:basedOn w:val="12"/>
    <w:qFormat/>
    <w:uiPriority w:val="99"/>
    <w:pPr>
      <w:spacing w:after="0" w:line="240" w:lineRule="auto"/>
    </w:pPr>
    <w:tblPr>
      <w:tblBorders>
        <w:top w:val="single" w:color="FFD864" w:themeColor="accent4" w:themeTint="9A" w:sz="32" w:space="0"/>
        <w:left w:val="single" w:color="FFD864" w:themeColor="accent4" w:themeTint="9A" w:sz="32" w:space="0"/>
        <w:bottom w:val="single" w:color="FFD864" w:themeColor="accent4" w:themeTint="9A" w:sz="32" w:space="0"/>
        <w:right w:val="single" w:color="FFD864" w:themeColor="accent4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FFD864" w:themeColor="accent4" w:themeTint="9A" w:sz="32" w:space="0"/>
          <w:bottom w:val="single" w:color="FFFFFF" w:themeColor="light1" w:sz="12" w:space="0"/>
        </w:tcBorders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FD864" w:themeColor="accent4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4" w:themeColor="accent4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D864" w:themeColor="accent4" w:themeTint="9A" w:fill="FFD864" w:themeFill="accent4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4" w:themeColor="accent4" w:themeTint="9A" w:fill="FFD864" w:themeFill="accent4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4" w:themeColor="accent4" w:themeTint="9A" w:fill="FFD864" w:themeFill="accent4" w:themeFillTint="9A"/>
      </w:tcPr>
    </w:tblStylePr>
    <w:tblStylePr w:type="neCell"/>
    <w:tblStylePr w:type="nwCell"/>
    <w:tblStylePr w:type="seCell"/>
    <w:tblStylePr w:type="swCell"/>
  </w:style>
  <w:style w:type="table" w:customStyle="1" w:styleId="140">
    <w:name w:val="List Table 5 Dark - Accent 5"/>
    <w:basedOn w:val="12"/>
    <w:qFormat/>
    <w:uiPriority w:val="99"/>
    <w:pPr>
      <w:spacing w:after="0" w:line="240" w:lineRule="auto"/>
    </w:pPr>
    <w:tblPr>
      <w:tblBorders>
        <w:top w:val="single" w:color="8EA9DB" w:themeColor="accent5" w:themeTint="9A" w:sz="32" w:space="0"/>
        <w:left w:val="single" w:color="8EA9DB" w:themeColor="accent5" w:themeTint="9A" w:sz="32" w:space="0"/>
        <w:bottom w:val="single" w:color="8EA9DB" w:themeColor="accent5" w:themeTint="9A" w:sz="32" w:space="0"/>
        <w:right w:val="single" w:color="8EA9DB" w:themeColor="accent5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8EA9DB" w:themeColor="accent5" w:themeTint="9A" w:sz="32" w:space="0"/>
          <w:bottom w:val="single" w:color="FFFFFF" w:themeColor="light1" w:sz="12" w:space="0"/>
        </w:tcBorders>
        <w:shd w:val="clear" w:color="8EA9DB" w:themeColor="accent5" w:themeTint="9A" w:fill="8E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8EA9DB" w:themeColor="accent5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8EA9DB" w:themeColor="accent5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8EA9DB" w:themeColor="accent5" w:themeTint="9A" w:fill="8EA9DB" w:themeFill="accent5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8EA9DB" w:themeColor="accent5" w:themeTint="9A" w:fill="8EA9DB" w:themeFill="accent5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8EA9DB" w:themeColor="accent5" w:themeTint="9A" w:fill="8EA9DB" w:themeFill="accent5" w:themeFillTint="9A"/>
      </w:tcPr>
    </w:tblStylePr>
    <w:tblStylePr w:type="neCell"/>
    <w:tblStylePr w:type="nwCell"/>
    <w:tblStylePr w:type="seCell"/>
    <w:tblStylePr w:type="swCell"/>
  </w:style>
  <w:style w:type="table" w:customStyle="1" w:styleId="141">
    <w:name w:val="List Table 5 Dark - Accent 6"/>
    <w:basedOn w:val="12"/>
    <w:qFormat/>
    <w:uiPriority w:val="99"/>
    <w:pPr>
      <w:spacing w:after="0" w:line="240" w:lineRule="auto"/>
    </w:pPr>
    <w:tblPr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A9D08E" w:themeColor="accent6" w:themeTint="98" w:sz="32" w:space="0"/>
          <w:bottom w:val="single" w:color="FFFFFF" w:themeColor="light1" w:sz="12" w:space="0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  <w:tblStylePr w:type="neCell"/>
    <w:tblStylePr w:type="nwCell"/>
    <w:tblStylePr w:type="seCell"/>
    <w:tblStylePr w:type="swCell"/>
  </w:style>
  <w:style w:type="table" w:customStyle="1" w:styleId="142">
    <w:name w:val="List Table 6 Colorful"/>
    <w:basedOn w:val="12"/>
    <w:qFormat/>
    <w:uiPriority w:val="99"/>
    <w:pPr>
      <w:spacing w:after="0" w:line="240" w:lineRule="auto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la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2Vert"/>
    <w:tblStylePr w:type="band1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</w:tblStylePr>
    <w:tblStylePr w:type="neCell"/>
    <w:tblStylePr w:type="nwCell"/>
    <w:tblStylePr w:type="seCell"/>
    <w:tblStylePr w:type="swCell"/>
  </w:style>
  <w:style w:type="table" w:customStyle="1" w:styleId="143">
    <w:name w:val="List Table 6 Colorful - Accent 1"/>
    <w:basedOn w:val="12"/>
    <w:qFormat/>
    <w:uiPriority w:val="99"/>
    <w:pPr>
      <w:spacing w:after="0" w:line="240" w:lineRule="auto"/>
    </w:pPr>
    <w:tblPr>
      <w:tblBorders>
        <w:top w:val="single" w:color="5B9BD5" w:themeColor="accent1" w:sz="4" w:space="0"/>
        <w:bottom w:val="single" w:color="5B9BD5" w:themeColor="accent1" w:sz="4" w:space="0"/>
      </w:tblBorders>
    </w:tblPr>
    <w:tblStylePr w:type="firstRow">
      <w:rPr>
        <w:b/>
        <w:color w:val="245B8C" w:themeColor="accent1" w:themeShade="94"/>
      </w:rPr>
      <w:tcPr>
        <w:tcBorders>
          <w:bottom w:val="single" w:color="5B9BD5" w:themeColor="accent1" w:sz="4" w:space="0"/>
        </w:tcBorders>
      </w:tcPr>
    </w:tblStylePr>
    <w:tblStylePr w:type="lastRow">
      <w:rPr>
        <w:b/>
        <w:color w:val="245B8C" w:themeColor="accent1" w:themeShade="94"/>
      </w:rPr>
      <w:tcPr>
        <w:tcBorders>
          <w:top w:val="single" w:color="5B9BD5" w:themeColor="accent1" w:sz="4" w:space="0"/>
        </w:tcBorders>
      </w:tcPr>
    </w:tblStylePr>
    <w:tblStylePr w:type="firstCol">
      <w:rPr>
        <w:b/>
        <w:color w:val="245B8C" w:themeColor="accent1" w:themeShade="94"/>
      </w:rPr>
    </w:tblStylePr>
    <w:tblStylePr w:type="lastCol">
      <w:rPr>
        <w:b/>
        <w:color w:val="245B8C" w:themeColor="accent1" w:themeShade="94"/>
      </w:r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2Vert"/>
    <w:tblStylePr w:type="band1Horz">
      <w:rPr>
        <w:rFonts w:ascii="Arial" w:hAnsi="Arial"/>
        <w:color w:val="245B8C" w:themeColor="accent1" w:themeShade="94"/>
        <w:sz w:val="22"/>
      </w:rPr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B8C" w:themeColor="accent1" w:themeShade="94"/>
        <w:sz w:val="22"/>
      </w:rPr>
    </w:tblStylePr>
    <w:tblStylePr w:type="neCell"/>
    <w:tblStylePr w:type="nwCell"/>
    <w:tblStylePr w:type="seCell"/>
    <w:tblStylePr w:type="swCell"/>
  </w:style>
  <w:style w:type="table" w:customStyle="1" w:styleId="144">
    <w:name w:val="List Table 6 Colorful - Accent 2"/>
    <w:basedOn w:val="12"/>
    <w:qFormat/>
    <w:uiPriority w:val="99"/>
    <w:pPr>
      <w:spacing w:after="0" w:line="240" w:lineRule="auto"/>
    </w:pPr>
    <w:tblPr>
      <w:tblBorders>
        <w:top w:val="single" w:color="F4B285" w:themeColor="accent2" w:themeTint="97" w:sz="4" w:space="0"/>
        <w:bottom w:val="single" w:color="F4B285" w:themeColor="accent2" w:themeTint="97" w:sz="4" w:space="0"/>
      </w:tblBorders>
    </w:tblPr>
    <w:tblStylePr w:type="fir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F4B285" w:themeColor="accent2" w:themeTint="97" w:sz="4" w:space="0"/>
        </w:tcBorders>
      </w:tcPr>
    </w:tblStylePr>
    <w:tblStylePr w:type="la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</w:tcBorders>
      </w:tcPr>
    </w:tblStylePr>
    <w:tblStylePr w:type="fir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Vert"/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neCell"/>
    <w:tblStylePr w:type="nwCell"/>
    <w:tblStylePr w:type="seCell"/>
    <w:tblStylePr w:type="swCell"/>
  </w:style>
  <w:style w:type="table" w:customStyle="1" w:styleId="145">
    <w:name w:val="List Table 6 Colorful - Accent 3"/>
    <w:basedOn w:val="12"/>
    <w:qFormat/>
    <w:uiPriority w:val="99"/>
    <w:pPr>
      <w:spacing w:after="0" w:line="240" w:lineRule="auto"/>
    </w:pPr>
    <w:tblPr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firstRow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bottom w:val="single" w:color="C9C9C9" w:themeColor="accent3" w:themeTint="98" w:sz="4" w:space="0"/>
        </w:tcBorders>
      </w:tcPr>
    </w:tblStylePr>
    <w:tblStylePr w:type="lastRow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9C9C9" w:themeColor="accent3" w:themeTint="98" w:sz="4" w:space="0"/>
        </w:tcBorders>
      </w:tcPr>
    </w:tblStylePr>
    <w:tblStylePr w:type="firstCol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Vert"/>
    <w:tblStylePr w:type="band1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neCell"/>
    <w:tblStylePr w:type="nwCell"/>
    <w:tblStylePr w:type="seCell"/>
    <w:tblStylePr w:type="swCell"/>
  </w:style>
  <w:style w:type="table" w:customStyle="1" w:styleId="146">
    <w:name w:val="List Table 6 Colorful - Accent 4"/>
    <w:basedOn w:val="12"/>
    <w:qFormat/>
    <w:uiPriority w:val="99"/>
    <w:pPr>
      <w:spacing w:after="0" w:line="240" w:lineRule="auto"/>
    </w:pPr>
    <w:tblPr>
      <w:tblBorders>
        <w:top w:val="single" w:color="FFD864" w:themeColor="accent4" w:themeTint="9A" w:sz="4" w:space="0"/>
        <w:bottom w:val="single" w:color="FFD864" w:themeColor="accent4" w:themeTint="9A" w:sz="4" w:space="0"/>
      </w:tblBorders>
    </w:tblPr>
    <w:tblStylePr w:type="fir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FFD864" w:themeColor="accent4" w:themeTint="9A" w:sz="4" w:space="0"/>
        </w:tcBorders>
      </w:tcPr>
    </w:tblStylePr>
    <w:tblStylePr w:type="la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</w:tcBorders>
      </w:tcPr>
    </w:tblStylePr>
    <w:tblStylePr w:type="fir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2Vert"/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EFBE" w:themeColor="accent4" w:themeTint="40" w:fill="FFEFBE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neCell"/>
    <w:tblStylePr w:type="nwCell"/>
    <w:tblStylePr w:type="seCell"/>
    <w:tblStylePr w:type="swCell"/>
  </w:style>
  <w:style w:type="table" w:customStyle="1" w:styleId="147">
    <w:name w:val="List Table 6 Colorful - Accent 5"/>
    <w:basedOn w:val="12"/>
    <w:qFormat/>
    <w:uiPriority w:val="99"/>
    <w:pPr>
      <w:spacing w:after="0" w:line="240" w:lineRule="auto"/>
    </w:pPr>
    <w:tblPr>
      <w:tblBorders>
        <w:top w:val="single" w:color="8EA9DB" w:themeColor="accent5" w:themeTint="9A" w:sz="4" w:space="0"/>
        <w:bottom w:val="single" w:color="8EA9DB" w:themeColor="accent5" w:themeTint="9A" w:sz="4" w:space="0"/>
      </w:tblBorders>
    </w:tblPr>
    <w:tblStylePr w:type="firstRow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bottom w:val="single" w:color="8EA9DB" w:themeColor="accent5" w:themeTint="9A" w:sz="4" w:space="0"/>
        </w:tcBorders>
      </w:tcPr>
    </w:tblStylePr>
    <w:tblStylePr w:type="lastRow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8EA9DB" w:themeColor="accent5" w:themeTint="9A" w:sz="4" w:space="0"/>
        </w:tcBorders>
      </w:tcPr>
    </w:tblStylePr>
    <w:tblStylePr w:type="firstCol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0DBF0" w:themeColor="accent5" w:themeTint="40" w:fill="D0DBF0" w:themeFill="accent5" w:themeFillTint="40"/>
      </w:tcPr>
    </w:tblStylePr>
    <w:tblStylePr w:type="band2Vert"/>
    <w:tblStylePr w:type="band1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0DBF0" w:themeColor="accent5" w:themeTint="40" w:fill="D0DBF0" w:themeFill="accent5" w:themeFillTint="40"/>
      </w:tcPr>
    </w:tblStylePr>
    <w:tblStylePr w:type="band2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neCell"/>
    <w:tblStylePr w:type="nwCell"/>
    <w:tblStylePr w:type="seCell"/>
    <w:tblStylePr w:type="swCell"/>
  </w:style>
  <w:style w:type="table" w:customStyle="1" w:styleId="148">
    <w:name w:val="List Table 6 Colorful - Accent 6"/>
    <w:basedOn w:val="12"/>
    <w:qFormat/>
    <w:uiPriority w:val="99"/>
    <w:pPr>
      <w:spacing w:after="0" w:line="240" w:lineRule="auto"/>
    </w:pPr>
    <w:tblPr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firstRow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bottom w:val="single" w:color="A9D08E" w:themeColor="accent6" w:themeTint="98" w:sz="4" w:space="0"/>
        </w:tcBorders>
      </w:tcPr>
    </w:tblStylePr>
    <w:tblStylePr w:type="lastRow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A9D08E" w:themeColor="accent6" w:themeTint="98" w:sz="4" w:space="0"/>
        </w:tcBorders>
      </w:tcPr>
    </w:tblStylePr>
    <w:tblStylePr w:type="firstCol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Vert"/>
    <w:tblStylePr w:type="band1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neCell"/>
    <w:tblStylePr w:type="nwCell"/>
    <w:tblStylePr w:type="seCell"/>
    <w:tblStylePr w:type="swCell"/>
  </w:style>
  <w:style w:type="table" w:customStyle="1" w:styleId="149">
    <w:name w:val="List Table 7 Colorful"/>
    <w:basedOn w:val="12"/>
    <w:qFormat/>
    <w:uiPriority w:val="99"/>
    <w:pPr>
      <w:spacing w:after="0" w:line="240" w:lineRule="auto"/>
    </w:pPr>
    <w:tblPr>
      <w:tblBorders>
        <w:right w:val="single" w:color="7E7E7E" w:themeColor="text1" w:themeTint="80" w:sz="4" w:space="0"/>
      </w:tblBorders>
    </w:tblPr>
    <w:tblStylePr w:type="fir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2Vert"/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neCell"/>
    <w:tblStylePr w:type="nwCell"/>
    <w:tblStylePr w:type="seCell"/>
    <w:tblStylePr w:type="swCell"/>
  </w:style>
  <w:style w:type="table" w:customStyle="1" w:styleId="150">
    <w:name w:val="List Table 7 Colorful - Accent 1"/>
    <w:basedOn w:val="12"/>
    <w:qFormat/>
    <w:uiPriority w:val="99"/>
    <w:pPr>
      <w:spacing w:after="0" w:line="240" w:lineRule="auto"/>
    </w:pPr>
    <w:tblPr>
      <w:tblBorders>
        <w:right w:val="single" w:color="5B9BD5" w:themeColor="accent1" w:sz="4" w:space="0"/>
      </w:tblBorders>
    </w:tblPr>
    <w:tblStylePr w:type="firstRow">
      <w:rPr>
        <w:rFonts w:ascii="Arial" w:hAnsi="Arial"/>
        <w:i/>
        <w:color w:val="245B8C" w:themeColor="accent1" w:themeShade="94"/>
        <w:sz w:val="22"/>
      </w:rPr>
      <w:tcPr>
        <w:tcBorders>
          <w:top w:val="nil"/>
          <w:left w:val="nil"/>
          <w:bottom w:val="single" w:color="5B9BD5" w:themeColor="accent1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B8C" w:themeColor="accent1" w:themeShade="94"/>
        <w:sz w:val="22"/>
      </w:rPr>
      <w:tcPr>
        <w:tcBorders>
          <w:top w:val="single" w:color="5B9BD5" w:themeColor="accent1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B8C" w:themeColor="accent1" w:themeShade="94"/>
        <w:sz w:val="22"/>
      </w:rPr>
      <w:tcPr>
        <w:tcBorders>
          <w:top w:val="nil"/>
          <w:left w:val="nil"/>
          <w:bottom w:val="nil"/>
          <w:right w:val="single" w:color="5B9BD5" w:themeColor="accent1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45B8C" w:themeColor="accent1" w:themeShade="94"/>
        <w:sz w:val="22"/>
      </w:rPr>
      <w:tcPr>
        <w:tcBorders>
          <w:top w:val="nil"/>
          <w:left w:val="single" w:color="5B9BD5" w:themeColor="accent1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2Vert"/>
    <w:tblStylePr w:type="band1Horz">
      <w:rPr>
        <w:rFonts w:ascii="Arial" w:hAnsi="Arial"/>
        <w:color w:val="245B8C" w:themeColor="accent1" w:themeShade="94"/>
        <w:sz w:val="22"/>
      </w:rPr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B8C" w:themeColor="accent1" w:themeShade="94"/>
        <w:sz w:val="22"/>
      </w:rPr>
    </w:tblStylePr>
    <w:tblStylePr w:type="neCell"/>
    <w:tblStylePr w:type="nwCell"/>
    <w:tblStylePr w:type="seCell"/>
    <w:tblStylePr w:type="swCell"/>
  </w:style>
  <w:style w:type="table" w:customStyle="1" w:styleId="151">
    <w:name w:val="List Table 7 Colorful - Accent 2"/>
    <w:basedOn w:val="12"/>
    <w:qFormat/>
    <w:uiPriority w:val="99"/>
    <w:pPr>
      <w:spacing w:after="0" w:line="240" w:lineRule="auto"/>
    </w:pPr>
    <w:tblPr>
      <w:tblBorders>
        <w:right w:val="single" w:color="F4B285" w:themeColor="accent2" w:themeTint="97" w:sz="4" w:space="0"/>
      </w:tblBorders>
    </w:tblPr>
    <w:tblStylePr w:type="firstRow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F4B28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4B28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F4B28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Vert"/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neCell"/>
    <w:tblStylePr w:type="nwCell"/>
    <w:tblStylePr w:type="seCell"/>
    <w:tblStylePr w:type="swCell"/>
  </w:style>
  <w:style w:type="table" w:customStyle="1" w:styleId="152">
    <w:name w:val="List Table 7 Colorful - Accent 3"/>
    <w:basedOn w:val="12"/>
    <w:qFormat/>
    <w:uiPriority w:val="99"/>
    <w:pPr>
      <w:spacing w:after="0" w:line="240" w:lineRule="auto"/>
    </w:pPr>
    <w:tblPr>
      <w:tblBorders>
        <w:right w:val="single" w:color="C9C9C9" w:themeColor="accent3" w:themeTint="98" w:sz="4" w:space="0"/>
      </w:tblBorders>
    </w:tblPr>
    <w:tblStylePr w:type="firstRow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C9C9C9" w:themeColor="accent3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9C9C9" w:themeColor="accent3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C9C9C9" w:themeColor="accent3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C9C9C9" w:themeColor="accent3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Vert"/>
    <w:tblStylePr w:type="band1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neCell"/>
    <w:tblStylePr w:type="nwCell"/>
    <w:tblStylePr w:type="seCell"/>
    <w:tblStylePr w:type="swCell"/>
  </w:style>
  <w:style w:type="table" w:customStyle="1" w:styleId="153">
    <w:name w:val="List Table 7 Colorful - Accent 4"/>
    <w:basedOn w:val="12"/>
    <w:qFormat/>
    <w:uiPriority w:val="99"/>
    <w:pPr>
      <w:spacing w:after="0" w:line="240" w:lineRule="auto"/>
    </w:pPr>
    <w:tblPr>
      <w:tblBorders>
        <w:right w:val="single" w:color="FFD864" w:themeColor="accent4" w:themeTint="9A" w:sz="4" w:space="0"/>
      </w:tblBorders>
    </w:tblPr>
    <w:tblStylePr w:type="firstRow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FFD864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FD864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FFD864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2Vert"/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EFBE" w:themeColor="accent4" w:themeTint="40" w:fill="FFEFBE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neCell"/>
    <w:tblStylePr w:type="nwCell"/>
    <w:tblStylePr w:type="seCell"/>
    <w:tblStylePr w:type="swCell"/>
  </w:style>
  <w:style w:type="table" w:customStyle="1" w:styleId="154">
    <w:name w:val="List Table 7 Colorful - Accent 5"/>
    <w:basedOn w:val="12"/>
    <w:qFormat/>
    <w:uiPriority w:val="99"/>
    <w:pPr>
      <w:spacing w:after="0" w:line="240" w:lineRule="auto"/>
    </w:pPr>
    <w:tblPr>
      <w:tblBorders>
        <w:right w:val="single" w:color="8EA9DB" w:themeColor="accent5" w:themeTint="9A" w:sz="4" w:space="0"/>
      </w:tblBorders>
    </w:tblPr>
    <w:tblStylePr w:type="firstRow"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8EA9DB" w:themeColor="accent5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8EA9DB" w:themeColor="accent5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8EA9DB" w:themeColor="accent5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8EA9DB" w:themeColor="accent5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0DBF0" w:themeColor="accent5" w:themeTint="40" w:fill="D0DBF0" w:themeFill="accent5" w:themeFillTint="40"/>
      </w:tcPr>
    </w:tblStylePr>
    <w:tblStylePr w:type="band2Vert"/>
    <w:tblStylePr w:type="band1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0DBF0" w:themeColor="accent5" w:themeTint="40" w:fill="D0DBF0" w:themeFill="accent5" w:themeFillTint="40"/>
      </w:tcPr>
    </w:tblStylePr>
    <w:tblStylePr w:type="band2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neCell"/>
    <w:tblStylePr w:type="nwCell"/>
    <w:tblStylePr w:type="seCell"/>
    <w:tblStylePr w:type="swCell"/>
  </w:style>
  <w:style w:type="table" w:customStyle="1" w:styleId="155">
    <w:name w:val="List Table 7 Colorful - Accent 6"/>
    <w:basedOn w:val="12"/>
    <w:qFormat/>
    <w:uiPriority w:val="99"/>
    <w:pPr>
      <w:spacing w:after="0" w:line="240" w:lineRule="auto"/>
    </w:pPr>
    <w:tblPr>
      <w:tblBorders>
        <w:right w:val="single" w:color="A9D08E" w:themeColor="accent6" w:themeTint="98" w:sz="4" w:space="0"/>
      </w:tblBorders>
    </w:tblPr>
    <w:tblStylePr w:type="firstRow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A9D08E" w:themeColor="accent6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A9D08E" w:themeColor="accent6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A9D08E" w:themeColor="accent6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A9D08E" w:themeColor="accent6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Vert"/>
    <w:tblStylePr w:type="band1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neCell"/>
    <w:tblStylePr w:type="nwCell"/>
    <w:tblStylePr w:type="seCell"/>
    <w:tblStylePr w:type="swCell"/>
  </w:style>
  <w:style w:type="table" w:customStyle="1" w:styleId="156">
    <w:name w:val="Lined - Accent"/>
    <w:basedOn w:val="12"/>
    <w:qFormat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neCell"/>
    <w:tblStylePr w:type="nwCell"/>
    <w:tblStylePr w:type="seCell"/>
    <w:tblStylePr w:type="swCell"/>
  </w:style>
  <w:style w:type="table" w:customStyle="1" w:styleId="157">
    <w:name w:val="Lined - Accent 1"/>
    <w:basedOn w:val="12"/>
    <w:qFormat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neCell"/>
    <w:tblStylePr w:type="nwCell"/>
    <w:tblStylePr w:type="seCell"/>
    <w:tblStylePr w:type="swCell"/>
  </w:style>
  <w:style w:type="table" w:customStyle="1" w:styleId="158">
    <w:name w:val="Lined - Accent 2"/>
    <w:basedOn w:val="12"/>
    <w:qFormat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neCell"/>
    <w:tblStylePr w:type="nwCell"/>
    <w:tblStylePr w:type="seCell"/>
    <w:tblStylePr w:type="swCell"/>
  </w:style>
  <w:style w:type="table" w:customStyle="1" w:styleId="159">
    <w:name w:val="Lined - Accent 3"/>
    <w:basedOn w:val="12"/>
    <w:qFormat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neCell"/>
    <w:tblStylePr w:type="nwCell"/>
    <w:tblStylePr w:type="seCell"/>
    <w:tblStylePr w:type="swCell"/>
  </w:style>
  <w:style w:type="table" w:customStyle="1" w:styleId="160">
    <w:name w:val="Lined - Accent 4"/>
    <w:basedOn w:val="12"/>
    <w:qFormat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neCell"/>
    <w:tblStylePr w:type="nwCell"/>
    <w:tblStylePr w:type="seCell"/>
    <w:tblStylePr w:type="swCell"/>
  </w:style>
  <w:style w:type="table" w:customStyle="1" w:styleId="161">
    <w:name w:val="Lined - Accent 5"/>
    <w:basedOn w:val="12"/>
    <w:qFormat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neCell"/>
    <w:tblStylePr w:type="nwCell"/>
    <w:tblStylePr w:type="seCell"/>
    <w:tblStylePr w:type="swCell"/>
  </w:style>
  <w:style w:type="table" w:customStyle="1" w:styleId="162">
    <w:name w:val="Lined - Accent 6"/>
    <w:basedOn w:val="12"/>
    <w:qFormat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neCell"/>
    <w:tblStylePr w:type="nwCell"/>
    <w:tblStylePr w:type="seCell"/>
    <w:tblStylePr w:type="swCell"/>
  </w:style>
  <w:style w:type="table" w:customStyle="1" w:styleId="163">
    <w:name w:val="Bordered &amp; Lined - Accent"/>
    <w:basedOn w:val="12"/>
    <w:qFormat/>
    <w:uiPriority w:val="99"/>
    <w:pPr>
      <w:spacing w:after="0" w:line="240" w:lineRule="auto"/>
    </w:pPr>
    <w:rPr>
      <w:color w:val="404040"/>
    </w:rPr>
    <w:tblPr>
      <w:tblBorders>
        <w:top w:val="single" w:color="585858" w:themeColor="text1" w:themeTint="A6" w:sz="4" w:space="0"/>
        <w:left w:val="single" w:color="585858" w:themeColor="text1" w:themeTint="A6" w:sz="4" w:space="0"/>
        <w:bottom w:val="single" w:color="585858" w:themeColor="text1" w:themeTint="A6" w:sz="4" w:space="0"/>
        <w:right w:val="single" w:color="585858" w:themeColor="text1" w:themeTint="A6" w:sz="4" w:space="0"/>
        <w:insideH w:val="single" w:color="585858" w:themeColor="text1" w:themeTint="A6" w:sz="4" w:space="0"/>
        <w:insideV w:val="single" w:color="585858" w:themeColor="text1" w:themeTint="A6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neCell"/>
    <w:tblStylePr w:type="nwCell"/>
    <w:tblStylePr w:type="seCell"/>
    <w:tblStylePr w:type="swCell"/>
  </w:style>
  <w:style w:type="table" w:customStyle="1" w:styleId="164">
    <w:name w:val="Bordered &amp; Lined - Accent 1"/>
    <w:basedOn w:val="12"/>
    <w:qFormat/>
    <w:uiPriority w:val="99"/>
    <w:pPr>
      <w:spacing w:after="0" w:line="240" w:lineRule="auto"/>
    </w:pPr>
    <w:rPr>
      <w:color w:val="404040"/>
    </w:rPr>
    <w:tblPr>
      <w:tblBorders>
        <w:top w:val="single" w:color="245B8D" w:themeColor="accent1" w:themeShade="95" w:sz="4" w:space="0"/>
        <w:left w:val="single" w:color="245B8D" w:themeColor="accent1" w:themeShade="95" w:sz="4" w:space="0"/>
        <w:bottom w:val="single" w:color="245B8D" w:themeColor="accent1" w:themeShade="95" w:sz="4" w:space="0"/>
        <w:right w:val="single" w:color="245B8D" w:themeColor="accent1" w:themeShade="95" w:sz="4" w:space="0"/>
        <w:insideH w:val="single" w:color="245B8D" w:themeColor="accent1" w:themeShade="95" w:sz="4" w:space="0"/>
        <w:insideV w:val="single" w:color="245B8D" w:themeColor="accent1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neCell"/>
    <w:tblStylePr w:type="nwCell"/>
    <w:tblStylePr w:type="seCell"/>
    <w:tblStylePr w:type="swCell"/>
  </w:style>
  <w:style w:type="table" w:customStyle="1" w:styleId="165">
    <w:name w:val="Bordered &amp; Lined - Accent 2"/>
    <w:basedOn w:val="12"/>
    <w:qFormat/>
    <w:uiPriority w:val="99"/>
    <w:pPr>
      <w:spacing w:after="0" w:line="240" w:lineRule="auto"/>
    </w:pPr>
    <w:rPr>
      <w:color w:val="404040"/>
    </w:rPr>
    <w:tblPr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neCell"/>
    <w:tblStylePr w:type="nwCell"/>
    <w:tblStylePr w:type="seCell"/>
    <w:tblStylePr w:type="swCell"/>
  </w:style>
  <w:style w:type="table" w:customStyle="1" w:styleId="166">
    <w:name w:val="Bordered &amp; Lined - Accent 3"/>
    <w:basedOn w:val="12"/>
    <w:qFormat/>
    <w:uiPriority w:val="99"/>
    <w:pPr>
      <w:spacing w:after="0" w:line="240" w:lineRule="auto"/>
    </w:pPr>
    <w:rPr>
      <w:color w:val="404040"/>
    </w:rPr>
    <w:tblPr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neCell"/>
    <w:tblStylePr w:type="nwCell"/>
    <w:tblStylePr w:type="seCell"/>
    <w:tblStylePr w:type="swCell"/>
  </w:style>
  <w:style w:type="table" w:customStyle="1" w:styleId="167">
    <w:name w:val="Bordered &amp; Lined - Accent 4"/>
    <w:basedOn w:val="12"/>
    <w:qFormat/>
    <w:uiPriority w:val="99"/>
    <w:pPr>
      <w:spacing w:after="0" w:line="240" w:lineRule="auto"/>
    </w:pPr>
    <w:rPr>
      <w:color w:val="404040"/>
    </w:rPr>
    <w:tblPr>
      <w:tblBorders>
        <w:top w:val="single" w:color="947000" w:themeColor="accent4" w:themeShade="95" w:sz="4" w:space="0"/>
        <w:left w:val="single" w:color="947000" w:themeColor="accent4" w:themeShade="95" w:sz="4" w:space="0"/>
        <w:bottom w:val="single" w:color="947000" w:themeColor="accent4" w:themeShade="95" w:sz="4" w:space="0"/>
        <w:right w:val="single" w:color="947000" w:themeColor="accent4" w:themeShade="95" w:sz="4" w:space="0"/>
        <w:insideH w:val="single" w:color="947000" w:themeColor="accent4" w:themeShade="95" w:sz="4" w:space="0"/>
        <w:insideV w:val="single" w:color="947000" w:themeColor="accent4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neCell"/>
    <w:tblStylePr w:type="nwCell"/>
    <w:tblStylePr w:type="seCell"/>
    <w:tblStylePr w:type="swCell"/>
  </w:style>
  <w:style w:type="table" w:customStyle="1" w:styleId="168">
    <w:name w:val="Bordered &amp; Lined - Accent 5"/>
    <w:basedOn w:val="12"/>
    <w:qFormat/>
    <w:uiPriority w:val="99"/>
    <w:pPr>
      <w:spacing w:after="0" w:line="240" w:lineRule="auto"/>
    </w:pPr>
    <w:rPr>
      <w:color w:val="404040"/>
    </w:rPr>
    <w:tblPr>
      <w:tblBorders>
        <w:top w:val="single" w:color="244175" w:themeColor="accent5" w:themeShade="95" w:sz="4" w:space="0"/>
        <w:left w:val="single" w:color="244175" w:themeColor="accent5" w:themeShade="95" w:sz="4" w:space="0"/>
        <w:bottom w:val="single" w:color="244175" w:themeColor="accent5" w:themeShade="95" w:sz="4" w:space="0"/>
        <w:right w:val="single" w:color="244175" w:themeColor="accent5" w:themeShade="95" w:sz="4" w:space="0"/>
        <w:insideH w:val="single" w:color="244175" w:themeColor="accent5" w:themeShade="95" w:sz="4" w:space="0"/>
        <w:insideV w:val="single" w:color="244175" w:themeColor="accent5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neCell"/>
    <w:tblStylePr w:type="nwCell"/>
    <w:tblStylePr w:type="seCell"/>
    <w:tblStylePr w:type="swCell"/>
  </w:style>
  <w:style w:type="table" w:customStyle="1" w:styleId="169">
    <w:name w:val="Bordered &amp; Lined - Accent 6"/>
    <w:basedOn w:val="12"/>
    <w:qFormat/>
    <w:uiPriority w:val="99"/>
    <w:pPr>
      <w:spacing w:after="0" w:line="240" w:lineRule="auto"/>
    </w:pPr>
    <w:rPr>
      <w:color w:val="404040"/>
    </w:rPr>
    <w:tblPr>
      <w:tblBorders>
        <w:top w:val="single" w:color="416529" w:themeColor="accent6" w:themeShade="95" w:sz="4" w:space="0"/>
        <w:left w:val="single" w:color="416529" w:themeColor="accent6" w:themeShade="95" w:sz="4" w:space="0"/>
        <w:bottom w:val="single" w:color="416529" w:themeColor="accent6" w:themeShade="95" w:sz="4" w:space="0"/>
        <w:right w:val="single" w:color="416529" w:themeColor="accent6" w:themeShade="95" w:sz="4" w:space="0"/>
        <w:insideH w:val="single" w:color="416529" w:themeColor="accent6" w:themeShade="95" w:sz="4" w:space="0"/>
        <w:insideV w:val="single" w:color="416529" w:themeColor="accent6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neCell"/>
    <w:tblStylePr w:type="nwCell"/>
    <w:tblStylePr w:type="seCell"/>
    <w:tblStylePr w:type="swCell"/>
  </w:style>
  <w:style w:type="table" w:customStyle="1" w:styleId="170">
    <w:name w:val="Bordered"/>
    <w:basedOn w:val="12"/>
    <w:qFormat/>
    <w:uiPriority w:val="99"/>
    <w:pPr>
      <w:spacing w:after="0" w:line="240" w:lineRule="auto"/>
    </w:pPr>
    <w:tblPr>
      <w:tblBorders>
        <w:top w:val="single" w:color="D8D8D8" w:themeColor="text1" w:themeTint="26" w:sz="4" w:space="0"/>
        <w:left w:val="single" w:color="D8D8D8" w:themeColor="text1" w:themeTint="26" w:sz="4" w:space="0"/>
        <w:bottom w:val="single" w:color="D8D8D8" w:themeColor="text1" w:themeTint="26" w:sz="4" w:space="0"/>
        <w:right w:val="single" w:color="D8D8D8" w:themeColor="text1" w:themeTint="26" w:sz="4" w:space="0"/>
        <w:insideH w:val="single" w:color="D8D8D8" w:themeColor="text1" w:themeTint="26" w:sz="4" w:space="0"/>
        <w:insideV w:val="single" w:color="D8D8D8" w:themeColor="text1" w:themeTint="26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E7E7E" w:themeColor="text1" w:themeTint="80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E7E7E" w:themeColor="text1" w:themeTint="80" w:sz="12" w:space="0"/>
        </w:tcBorders>
      </w:tcPr>
    </w:tblStylePr>
    <w:tblStylePr w:type="band1Vert"/>
    <w:tblStylePr w:type="band2Vert"/>
    <w:tblStylePr w:type="band1Horz">
      <w:rPr>
        <w:rFonts w:ascii="Arial" w:hAnsi="Arial"/>
        <w:color w:val="404040"/>
        <w:sz w:val="22"/>
      </w:rPr>
      <w:tcPr>
        <w:tcBorders>
          <w:top w:val="single" w:color="D8D8D8" w:themeColor="text1" w:themeTint="26" w:sz="4" w:space="0"/>
          <w:left w:val="single" w:color="D8D8D8" w:themeColor="text1" w:themeTint="26" w:sz="4" w:space="0"/>
          <w:bottom w:val="single" w:color="D8D8D8" w:themeColor="text1" w:themeTint="26" w:sz="4" w:space="0"/>
          <w:right w:val="single" w:color="D8D8D8" w:themeColor="text1" w:themeTint="26" w:sz="4" w:space="0"/>
        </w:tcBorders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171">
    <w:name w:val="Bordered - Accent 1"/>
    <w:basedOn w:val="12"/>
    <w:qFormat/>
    <w:uiPriority w:val="99"/>
    <w:pPr>
      <w:spacing w:after="0" w:line="240" w:lineRule="auto"/>
    </w:pPr>
    <w:tblPr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5B9BD5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5B9BD5" w:themeColor="accent1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5B9BD5" w:themeColor="accent1" w:sz="12" w:space="0"/>
        </w:tcBorders>
      </w:tcPr>
    </w:tblStylePr>
    <w:tblStylePr w:type="band1Vert"/>
    <w:tblStylePr w:type="band2Vert"/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172">
    <w:name w:val="Bordered - Accent 2"/>
    <w:basedOn w:val="12"/>
    <w:qFormat/>
    <w:uiPriority w:val="99"/>
    <w:pPr>
      <w:spacing w:after="0" w:line="240" w:lineRule="auto"/>
    </w:pPr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F4B28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285" w:themeColor="accent2" w:themeTint="97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285" w:themeColor="accent2" w:themeTint="97" w:sz="12" w:space="0"/>
        </w:tcBorders>
      </w:tcPr>
    </w:tblStylePr>
    <w:tblStylePr w:type="band1Vert"/>
    <w:tblStylePr w:type="band2Vert"/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173">
    <w:name w:val="Bordered - Accent 3"/>
    <w:basedOn w:val="12"/>
    <w:qFormat/>
    <w:uiPriority w:val="99"/>
    <w:pPr>
      <w:spacing w:after="0" w:line="240" w:lineRule="auto"/>
    </w:pPr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themeColor="accent3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themeColor="accent3" w:themeTint="98" w:sz="12" w:space="0"/>
        </w:tcBorders>
      </w:tcPr>
    </w:tblStylePr>
    <w:tblStylePr w:type="band1Vert"/>
    <w:tblStylePr w:type="band2Vert"/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174">
    <w:name w:val="Bordered - Accent 4"/>
    <w:basedOn w:val="12"/>
    <w:qFormat/>
    <w:uiPriority w:val="99"/>
    <w:pPr>
      <w:spacing w:after="0" w:line="240" w:lineRule="auto"/>
    </w:pPr>
    <w:tblPr>
      <w:tblBorders>
        <w:top w:val="single" w:color="FFE597" w:themeColor="accent4" w:themeTint="67" w:sz="4" w:space="0"/>
        <w:left w:val="single" w:color="FFE597" w:themeColor="accent4" w:themeTint="67" w:sz="4" w:space="0"/>
        <w:bottom w:val="single" w:color="FFE597" w:themeColor="accent4" w:themeTint="67" w:sz="4" w:space="0"/>
        <w:right w:val="single" w:color="FFE597" w:themeColor="accent4" w:themeTint="67" w:sz="4" w:space="0"/>
        <w:insideH w:val="single" w:color="FFE597" w:themeColor="accent4" w:themeTint="67" w:sz="4" w:space="0"/>
        <w:insideV w:val="single" w:color="FFE597" w:themeColor="accent4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FFD864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4" w:themeColor="accent4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4" w:themeColor="accent4" w:themeTint="9A" w:sz="12" w:space="0"/>
        </w:tcBorders>
      </w:tcPr>
    </w:tblStylePr>
    <w:tblStylePr w:type="band1Vert"/>
    <w:tblStylePr w:type="band2Vert"/>
    <w:tblStylePr w:type="band1Horz">
      <w:rPr>
        <w:rFonts w:ascii="Arial" w:hAnsi="Arial"/>
        <w:color w:val="404040"/>
        <w:sz w:val="22"/>
      </w:rPr>
      <w:tcPr>
        <w:tcBorders>
          <w:top w:val="single" w:color="FFE597" w:themeColor="accent4" w:themeTint="67" w:sz="4" w:space="0"/>
          <w:left w:val="single" w:color="FFE597" w:themeColor="accent4" w:themeTint="67" w:sz="4" w:space="0"/>
          <w:bottom w:val="single" w:color="FFE597" w:themeColor="accent4" w:themeTint="67" w:sz="4" w:space="0"/>
          <w:right w:val="single" w:color="FFE597" w:themeColor="accent4" w:themeTint="67" w:sz="4" w:space="0"/>
        </w:tcBorders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175">
    <w:name w:val="Bordered - Accent 5"/>
    <w:basedOn w:val="12"/>
    <w:qFormat/>
    <w:uiPriority w:val="99"/>
    <w:pPr>
      <w:spacing w:after="0" w:line="240" w:lineRule="auto"/>
    </w:pPr>
    <w:tblPr>
      <w:tblBorders>
        <w:top w:val="single" w:color="B3C6E7" w:themeColor="accent5" w:themeTint="67" w:sz="4" w:space="0"/>
        <w:left w:val="single" w:color="B3C6E7" w:themeColor="accent5" w:themeTint="67" w:sz="4" w:space="0"/>
        <w:bottom w:val="single" w:color="B3C6E7" w:themeColor="accent5" w:themeTint="67" w:sz="4" w:space="0"/>
        <w:right w:val="single" w:color="B3C6E7" w:themeColor="accent5" w:themeTint="67" w:sz="4" w:space="0"/>
        <w:insideH w:val="single" w:color="B3C6E7" w:themeColor="accent5" w:themeTint="67" w:sz="4" w:space="0"/>
        <w:insideV w:val="single" w:color="B3C6E7" w:themeColor="accent5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8EA9D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8EA9DB" w:themeColor="accent5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8EA9DB" w:themeColor="accent5" w:themeTint="9A" w:sz="12" w:space="0"/>
        </w:tcBorders>
      </w:tcPr>
    </w:tblStylePr>
    <w:tblStylePr w:type="band1Vert"/>
    <w:tblStylePr w:type="band2Vert"/>
    <w:tblStylePr w:type="band1Horz">
      <w:rPr>
        <w:rFonts w:ascii="Arial" w:hAnsi="Arial"/>
        <w:color w:val="404040"/>
        <w:sz w:val="22"/>
      </w:rPr>
      <w:tcPr>
        <w:tcBorders>
          <w:top w:val="single" w:color="B3C6E7" w:themeColor="accent5" w:themeTint="67" w:sz="4" w:space="0"/>
          <w:left w:val="single" w:color="B3C6E7" w:themeColor="accent5" w:themeTint="67" w:sz="4" w:space="0"/>
          <w:bottom w:val="single" w:color="B3C6E7" w:themeColor="accent5" w:themeTint="67" w:sz="4" w:space="0"/>
          <w:right w:val="single" w:color="B3C6E7" w:themeColor="accent5" w:themeTint="67" w:sz="4" w:space="0"/>
        </w:tcBorders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176">
    <w:name w:val="Bordered - Accent 6"/>
    <w:basedOn w:val="12"/>
    <w:qFormat/>
    <w:uiPriority w:val="99"/>
    <w:pPr>
      <w:spacing w:after="0" w:line="240" w:lineRule="auto"/>
    </w:pPr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themeColor="accent6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themeColor="accent6" w:themeTint="98" w:sz="12" w:space="0"/>
        </w:tcBorders>
      </w:tcPr>
    </w:tblStylePr>
    <w:tblStylePr w:type="band1Vert"/>
    <w:tblStylePr w:type="band2Vert"/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2Horz"/>
    <w:tblStylePr w:type="neCell"/>
    <w:tblStylePr w:type="nwCell"/>
    <w:tblStylePr w:type="seCell"/>
    <w:tblStylePr w:type="swCell"/>
  </w:style>
  <w:style w:type="character" w:customStyle="1" w:styleId="177">
    <w:name w:val="Footnote Text Char"/>
    <w:link w:val="18"/>
    <w:qFormat/>
    <w:uiPriority w:val="99"/>
    <w:rPr>
      <w:sz w:val="18"/>
    </w:rPr>
  </w:style>
  <w:style w:type="character" w:customStyle="1" w:styleId="178">
    <w:name w:val="Endnote Text Char"/>
    <w:link w:val="15"/>
    <w:qFormat/>
    <w:uiPriority w:val="99"/>
    <w:rPr>
      <w:sz w:val="20"/>
    </w:rPr>
  </w:style>
  <w:style w:type="paragraph" w:customStyle="1" w:styleId="179">
    <w:name w:val="TOC Heading"/>
    <w:unhideWhenUsed/>
    <w:qFormat/>
    <w:uiPriority w:val="39"/>
    <w:pPr>
      <w:spacing w:before="0" w:beforeAutospacing="0" w:after="200" w:afterAutospacing="0" w:line="276" w:lineRule="auto"/>
    </w:pPr>
    <w:rPr>
      <w:rFonts w:hint="default"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180">
    <w:name w:val="No Spacing"/>
    <w:basedOn w:val="1"/>
    <w:qFormat/>
    <w:uiPriority w:val="1"/>
    <w:pPr>
      <w:spacing w:after="0" w:line="240" w:lineRule="auto"/>
    </w:pPr>
  </w:style>
  <w:style w:type="paragraph" w:styleId="181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ScaleCrop>false</ScaleCrop>
  <LinksUpToDate>false</LinksUpToDate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2023-12-21T12:04:00Z</dcterms:created>
  <dc:creator>HP</dc:creator>
  <cp:lastModifiedBy>HP</cp:lastModifiedBy>
  <dcterms:modified xsi:type="dcterms:W3CDTF">2023-12-21T14:01:03Z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49E45AE459404E408665B07C1AC3D4A1_13</vt:lpwstr>
  </property>
</Properties>
</file>